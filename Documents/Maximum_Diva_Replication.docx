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f94e57" w14:textId="1f94e57">
      <w:pPr>
        <w15:collapsed w:val="false"/>
      </w:pPr>
      <w:r>
        <w:t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Factor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Treatment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Control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Baseline Individual Characteristics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N = 1177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N = 1187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Female gender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795 (67.5%)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836 (70.4%)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0.454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Age,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21.36 (1.93)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21.28 (1.94)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0.334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Education level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0.448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Primary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219 (18.6%)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297 (25.0%)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Secondary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790 (67.1%)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719 (60.6%)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Higher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168 (14.3%)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170 (14.3%)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Literacy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950 (80.7%)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880 (74.1%)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0.104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Married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385 (32.7%)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451 (38.0%)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0.366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children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552 (48.3%)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604 (52.6%)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0.394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Is currently employed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255 (21.7%)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233 (19.6%)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0.334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Language survey was conducted in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0.516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English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562 (47.7%)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518 (43.6%)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Bemba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79 (6.7%)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71 (6.0%)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Nyanja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536 (45.5%)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598 (50.4%)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Age at first sex,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17.29 (2.46)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17.30 (2.32)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Lifetime sex partners (n),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3.54 (6.33)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3.38 (6.01)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0.657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Sex partners in last 6 months (n),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1.29 (1.08)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1.28 (1.72)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0.927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Frequency of sex in last month (n),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3.43 (5.71)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3.46 (6.08)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0.936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been tested for STIs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939 (79.8%)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941 (79.4%)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0.879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experienced a male condom break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275 (23.4%)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224 (18.9%)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0.033*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Male condom attitudes index,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0.11 (1.04)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0.11 (1.05)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0.959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508 (43.2%)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458 (38.6%)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0.348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Contraceptive knowledge index,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-0.36 (0.90)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-0.37 (0.91)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Modern contraceptive methods known (n),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3.43 (2.02)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3.48 (1.99)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0.810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Discussed contraceptive use with recent partner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741 (63.1%)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716 (60.7%)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0.400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Must travel more than 30 min to get contraceptives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374 (36.3%)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428 (41.5%)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0.217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Can identify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625 (53.1%)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545 (45.9%)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0.028*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Would be willing to try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710 (60.3%)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677 (57.0%)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0.202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Female condom attitudes index,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-0.05 (0.86)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 (0.88)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0.214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ever used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67 (5.7%)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59 (5.0%)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0.405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in last 6 months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21 (1.8%)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30 (2.5%)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0.193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 (0.6%)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19 (1.6%)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0.021*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Ward-Level Characteristics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N = 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N = 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Ward Percentage of Population Living Below the Poverty Line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Less than 10%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 (15%)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4 (20%)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10%-20%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9 (45%)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 (25%)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 More than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8 (40%)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11 (55%)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Ward Population Density, mean (SD)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5881.10 (6733.93)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9564.00 (10541.79)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0.20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Joint Test for Balance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F-statistic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Crude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Adjusted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Outcome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Control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Treatment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Male condom attitudes index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0.07 (1.03)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0.04 (0.97)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-0.031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(-0.167, 0.106)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0.011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(-0.103, 0.125)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528 (43.07%)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540 (44.85%)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0.018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(-0.065, 0.101)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(0.77, 1.50)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-0.002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(-0.046, 0.041)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(0.77, 1.23)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0.34 (0.98)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0.37 (0.94)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0.029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(-0.090, 0.148)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0.029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(-0.068, 0.125)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Modern contraceptive methods known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5.87 (2.52)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5.84 (2.58)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-0.033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(-0.332, 0.265)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-0.020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(-0.327, 0.287)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Discussed contraceptive use with recent partner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890 (72.89%)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881 (73.72%)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(-0.056, 0.072)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(0.75, 1.45)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-0.012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(-0.065, 0.040)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(0.72, 1.24)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Can identify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678 (55.30%)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724 (60.13%)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0.048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(-0.014, 0.111)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(0.94, 1.57)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0.048+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(0.001, 0.096)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(1.00, 1.52)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Would be willing to try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714 (58.24%)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715 (59.39%)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(-0.037, 0.060)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(0.86, 1.28)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-0.006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(-0.054, 0.043)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(0.80, 1.20)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Female condom attitudes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 (0.88)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-0.02 (0.86)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-0.031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(-0.155, 0.093)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-0.000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(-0.111, 0.111)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ever used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71 (5.79%)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86 (7.14%)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0.014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(-0.005, 0.032)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(0.92, 1.71)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0.013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(-0.005, 0.032)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(0.91, 1.73)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in last 6 months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28 (2.28%)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34 (2.82%)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(-0.006, 0.017)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(0.78, 1.98)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(-0.004, 0.018)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1.33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(0.86, 2.05)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8 (0.65%)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9 (0.75%)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(-0.006, 0.008)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1.15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(0.43, 3.09)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0.005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(-0.003, 0.012)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2.02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(0.66, 6.22)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Male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Female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Outcome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Male condom attitudes index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 5.18%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(-13.55%, 23.92%)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-0.33%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(-11.54%, 10.87%)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0.526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5.59%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(-2.68%, 13.85%)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(0.85, 1.94)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-2.24%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(-6.37%, 1.89%)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.88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0.063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3.23%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(-11.55%, 18.00%)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2.74%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(-7.52%, 13.00%)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Modern contraceptive methods known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1.12%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(-48.26%, 50.50%)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-3.10%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(-35.76%, 29.57%)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0.869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Discussed contraceptive use with recent partner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1.55%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(-5.03%, 8.13%)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(0.76, 1.60)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-2.19%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(-8.37%, 3.99%)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(0.66, 1.23)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0.365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Can identify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7.20%*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(0.84%, 13.56%)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1.45*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(1.04, 2.02)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4.05%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(-0.99%, 9.08%)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(0.96, 1.46)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0.194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Would be willing to try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-2.02%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(-10.42%, 6.38%)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.92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(0.63, 1.34)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-0.06%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(-5.77%, 5.64%)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(0.79, 1.26)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0.716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Female condom attitudes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0.62%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(-17.23%, 18.48%)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-0.34%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(-13.01%, 12.34%)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0.926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ever used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1.25%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(-2.55%, 5.05%)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(0.74, 1.72)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1.36%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(-0.71%, 3.42%)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(0.87, 2.07)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0.556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in last 6 months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1.34%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(-1.46%, 4.14%)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(0.75, 2.26)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0.48%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(-0.64%, 1.59%)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(0.64, 2.88)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0.924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0.48%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(-1.81%, 2.78%)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(0.38, 8.30)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0.46%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(-0.27%, 1.19%)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2.49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(0.42, 14.88)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0.781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Unmarried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Married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Outcome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Male condom attitudes index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 1.85%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(-10.96%, 14.67%)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-0.40%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(-17.69%, 16.88%)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0.816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2.75%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(-3.05%, 8.55%)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(0.85, 1.43)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-6.26%**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(-10.62%, -1.89%)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.55**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(0.36, 0.85)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2.84%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(-8.58%, 14.26%)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2.92%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(-11.40%, 17.23%)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0.993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Modern contraceptive methods known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5.69%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(-31.57%, 42.94%)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-17.92%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(-54.07%, 18.24%)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0.299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Discussed contraceptive use with recent partner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1.00%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(-4.50%, 6.51%)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(0.78, 1.47)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-5.79%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(-13.08%, 1.50%)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.77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(0.56, 1.06)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0.058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Can identify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6.71%*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(1.18%, 12.24%)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1.35*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(1.05, 1.74)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0.92%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(-6.48%, 8.32%)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(0.76, 1.41)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0.161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Would be willing to try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-0.89%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(-6.09%, 4.32%)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(0.77, 1.21)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0.10%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(-7.63%, 7.82%)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(0.73, 1.37)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0.814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Female condom attitudes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2.60%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(-8.69%, 13.89%)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-6.85%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(-26.60%, 12.89%)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0.340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ever used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(-1.05%, 3.44%)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(0.84, 1.69)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1.60%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(-1.66%, 4.86%)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(0.69, 3.02)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0.649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in last 6 months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0.83%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(-0.68%, 2.34%)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(0.80, 2.21)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0.44%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(-0.96%, 1.84%)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(0.45, 3.90)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0.995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0.59%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(-0.38%, 1.55%)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(0.68, 7.42)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0.21%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(-0.71%, 1.14%)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(0.11, 13.45)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0.619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Control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Treatment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CACE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Outcome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Male condom attitudes index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 0.11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 0.10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     0.06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(-0.18, 0.31)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0.41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0.45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-0.03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(-0.14, 0.09)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0.90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(0.56, 1.43)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-0.36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0.38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0.74***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(0.52, 0.97)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Modern contraceptive methods known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3.46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5.95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2.52***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(1.88, 3.17)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Discussed contraceptive use with recent partner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0.62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0.88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0.25***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(0.17, 0.34)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4.32***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(2.26, 17.13)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Can identify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0.50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0.83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0.34***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(0.25, 0.43)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5.22***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(3.01, 12.69)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Would be willing to try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0.59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0.65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(-0.06, 0.17)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1.27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(0.77, 2.27)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Female condom attitudes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0.10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0.16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(-0.10, 0.42)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ever used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0.18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0.13**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(0.03, 0.22)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3.90**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(1.67, 6.72)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in last 6 months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0.07*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(0.00, 0.14)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     4.94*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(1.11, 9.39)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OLS, Clustered SEs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OLS, Pooled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HLM, Ward Intercepts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Outcome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Male condom attitudes index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(-0.103, 0.125)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(-0.101, 0.130)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(-0.097, 0.119)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(-0.099, 0.120)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(-0.046, 0.041)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(-0.047, 0.036)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(-0.044, 0.040)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(-0.044, 0.039)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(-0.068, 0.125)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(-0.061, 0.179)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(-0.071, 0.129)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(-0.072, 0.129)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Modern contraceptive methods known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(-0.327, 0.287)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-0.040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(-0.386, 0.305)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(-0.306, 0.276)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(-0.307, 0.277)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Discussed contraceptive use with recent partner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(-0.065, 0.040)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-0.021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(-0.078, 0.035)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(-0.064, 0.042)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(-0.064, 0.042)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Can identify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0.048+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(0.001, 0.096)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0.057+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(0.001, 0.112)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0.048+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(-0.003, 0.099)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0.048+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(-0.003, 0.099)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Would be willing to try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(-0.054, 0.043)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(-0.056, 0.066)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(-0.051, 0.040)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(-0.051, 0.040)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Female condom attitudes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(-0.111, 0.111)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0.068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(-0.063, 0.198)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(-0.102, 0.107)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(-0.104, 0.109)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ever used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(-0.005, 0.032)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(-0.005, 0.042)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(-0.004, 0.031)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(-0.007, 0.034)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in last 6 months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(-0.004, 0.018)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(-0.003, 0.024)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(-0.005, 0.019)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(-0.006, 0.020)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(-0.003, 0.012)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(-0.003, 0.015)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(-0.002, 0.012)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(-0.003, 0.012)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Logit, Clustered SEs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GEE, Binomial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HLM Logit, Ward Intercepts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Outcome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Used male condom at most recent sex (0/1)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(0.77, 1.23)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(0.79, 1.23)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(0.78, 1.21)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Discussed contraceptive use with recent partner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(0.72, 1.24)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(0.71, 1.25)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(0.72, 1.28)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Can identify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(1.00, 1.52)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1.23+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(0.99, 1.55)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1.23+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(0.98, 1.55)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Would be willing to try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(0.80, 1.20)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(0.81, 1.19)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(0.81, 1.19)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Has ever used a female condom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(0.91, 1.73)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(0.91, 1.73)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(0.88, 1.78)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in last 6 months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(0.86, 2.05)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(0.79, 2.21)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(0.77, 2.29)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female condom at most recent sex (0/1)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(0.66, 6.22)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(0.72, 5.74)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(0.67, 6.07)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