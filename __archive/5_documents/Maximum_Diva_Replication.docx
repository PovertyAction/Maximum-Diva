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DFAA9" w14:textId="77777777" w:rsidR="00951FE2" w:rsidRDefault="00951FE2"/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8"/>
        <w:gridCol w:w="1302"/>
        <w:gridCol w:w="1383"/>
        <w:gridCol w:w="610"/>
      </w:tblGrid>
      <w:tr w:rsidR="00951FE2" w14:paraId="68BA4B18" w14:textId="77777777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14:paraId="12B5E2B0" w14:textId="77777777" w:rsidR="00951FE2" w:rsidRDefault="009F1F71">
            <w:pPr>
              <w:spacing w:after="0"/>
            </w:pPr>
            <w:r>
              <w:rPr>
                <w:b/>
              </w:rPr>
              <w:t>Factor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66C643BD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Treatment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5F21A6A4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Control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2902BA85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p-value</w:t>
            </w:r>
          </w:p>
        </w:tc>
      </w:tr>
      <w:tr w:rsidR="00951FE2" w14:paraId="42FC43D7" w14:textId="77777777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14:paraId="4DDFBC32" w14:textId="77777777" w:rsidR="00951FE2" w:rsidRDefault="009F1F71">
            <w:pPr>
              <w:spacing w:after="0"/>
            </w:pPr>
            <w:r>
              <w:rPr>
                <w:i/>
              </w:rPr>
              <w:t>Baseline Individual Characteristics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1B43BA42" w14:textId="77777777" w:rsidR="00951FE2" w:rsidRDefault="009F1F71">
            <w:pPr>
              <w:spacing w:after="0"/>
              <w:jc w:val="center"/>
            </w:pPr>
            <w:r>
              <w:rPr>
                <w:i/>
              </w:rPr>
              <w:t>N = 1177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104D45A1" w14:textId="77777777" w:rsidR="00951FE2" w:rsidRDefault="009F1F71">
            <w:pPr>
              <w:spacing w:after="0"/>
              <w:jc w:val="center"/>
            </w:pPr>
            <w:r>
              <w:rPr>
                <w:i/>
              </w:rPr>
              <w:t>N = 1187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7F74E82F" w14:textId="77777777" w:rsidR="00951FE2" w:rsidRDefault="00951FE2">
            <w:pPr>
              <w:spacing w:after="0"/>
              <w:jc w:val="center"/>
            </w:pPr>
          </w:p>
        </w:tc>
      </w:tr>
      <w:tr w:rsidR="00951FE2" w14:paraId="13B91240" w14:textId="77777777">
        <w:trPr>
          <w:jc w:val="center"/>
        </w:trPr>
        <w:tc>
          <w:tcPr>
            <w:tcW w:w="0" w:type="auto"/>
          </w:tcPr>
          <w:p w14:paraId="62C3772E" w14:textId="77777777" w:rsidR="00951FE2" w:rsidRDefault="009F1F71">
            <w:pPr>
              <w:spacing w:after="0"/>
            </w:pPr>
            <w:r>
              <w:t>Female gender (0/1)</w:t>
            </w:r>
          </w:p>
        </w:tc>
        <w:tc>
          <w:tcPr>
            <w:tcW w:w="0" w:type="auto"/>
          </w:tcPr>
          <w:p w14:paraId="7FC00503" w14:textId="77777777" w:rsidR="00951FE2" w:rsidRDefault="009F1F71">
            <w:pPr>
              <w:spacing w:after="0"/>
              <w:jc w:val="center"/>
            </w:pPr>
            <w:r>
              <w:t>795 (67.5%)</w:t>
            </w:r>
          </w:p>
        </w:tc>
        <w:tc>
          <w:tcPr>
            <w:tcW w:w="0" w:type="auto"/>
          </w:tcPr>
          <w:p w14:paraId="048D341D" w14:textId="77777777" w:rsidR="00951FE2" w:rsidRDefault="009F1F71">
            <w:pPr>
              <w:spacing w:after="0"/>
              <w:jc w:val="center"/>
            </w:pPr>
            <w:r>
              <w:t>836 (70.4%)</w:t>
            </w:r>
          </w:p>
        </w:tc>
        <w:tc>
          <w:tcPr>
            <w:tcW w:w="0" w:type="auto"/>
          </w:tcPr>
          <w:p w14:paraId="3814DEEE" w14:textId="77777777" w:rsidR="00951FE2" w:rsidRDefault="009F1F71">
            <w:pPr>
              <w:spacing w:after="0"/>
              <w:jc w:val="center"/>
            </w:pPr>
            <w:r>
              <w:t>0.454</w:t>
            </w:r>
          </w:p>
        </w:tc>
      </w:tr>
      <w:tr w:rsidR="00951FE2" w14:paraId="1FF4C553" w14:textId="77777777">
        <w:trPr>
          <w:jc w:val="center"/>
        </w:trPr>
        <w:tc>
          <w:tcPr>
            <w:tcW w:w="0" w:type="auto"/>
          </w:tcPr>
          <w:p w14:paraId="3DFDE729" w14:textId="77777777" w:rsidR="00951FE2" w:rsidRDefault="009F1F71">
            <w:pPr>
              <w:spacing w:after="0"/>
            </w:pPr>
            <w:r>
              <w:t>Age, mean (SD)</w:t>
            </w:r>
          </w:p>
        </w:tc>
        <w:tc>
          <w:tcPr>
            <w:tcW w:w="0" w:type="auto"/>
          </w:tcPr>
          <w:p w14:paraId="5099D56D" w14:textId="77777777" w:rsidR="00951FE2" w:rsidRDefault="009F1F71">
            <w:pPr>
              <w:spacing w:after="0"/>
              <w:jc w:val="center"/>
            </w:pPr>
            <w:r>
              <w:t>21.36 (1.93)</w:t>
            </w:r>
          </w:p>
        </w:tc>
        <w:tc>
          <w:tcPr>
            <w:tcW w:w="0" w:type="auto"/>
          </w:tcPr>
          <w:p w14:paraId="389DA604" w14:textId="77777777" w:rsidR="00951FE2" w:rsidRDefault="009F1F71">
            <w:pPr>
              <w:spacing w:after="0"/>
              <w:jc w:val="center"/>
            </w:pPr>
            <w:r>
              <w:t>21.28 (1.94)</w:t>
            </w:r>
          </w:p>
        </w:tc>
        <w:tc>
          <w:tcPr>
            <w:tcW w:w="0" w:type="auto"/>
          </w:tcPr>
          <w:p w14:paraId="12F6C51E" w14:textId="77777777" w:rsidR="00951FE2" w:rsidRDefault="009F1F71">
            <w:pPr>
              <w:spacing w:after="0"/>
              <w:jc w:val="center"/>
            </w:pPr>
            <w:r>
              <w:t>0.334</w:t>
            </w:r>
          </w:p>
        </w:tc>
      </w:tr>
      <w:tr w:rsidR="00951FE2" w14:paraId="3817E030" w14:textId="77777777">
        <w:trPr>
          <w:jc w:val="center"/>
        </w:trPr>
        <w:tc>
          <w:tcPr>
            <w:tcW w:w="0" w:type="auto"/>
          </w:tcPr>
          <w:p w14:paraId="0C42C830" w14:textId="77777777" w:rsidR="00951FE2" w:rsidRDefault="009F1F71">
            <w:pPr>
              <w:spacing w:after="0"/>
            </w:pPr>
            <w:r>
              <w:t>Education level</w:t>
            </w:r>
          </w:p>
        </w:tc>
        <w:tc>
          <w:tcPr>
            <w:tcW w:w="0" w:type="auto"/>
          </w:tcPr>
          <w:p w14:paraId="79069467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0C7831C0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7A194FD0" w14:textId="77777777" w:rsidR="00951FE2" w:rsidRDefault="009F1F71">
            <w:pPr>
              <w:spacing w:after="0"/>
              <w:jc w:val="center"/>
            </w:pPr>
            <w:r>
              <w:t>0.448</w:t>
            </w:r>
          </w:p>
        </w:tc>
      </w:tr>
      <w:tr w:rsidR="00951FE2" w14:paraId="6D1DC66A" w14:textId="77777777">
        <w:trPr>
          <w:jc w:val="center"/>
        </w:trPr>
        <w:tc>
          <w:tcPr>
            <w:tcW w:w="0" w:type="auto"/>
          </w:tcPr>
          <w:p w14:paraId="07007492" w14:textId="77777777" w:rsidR="00951FE2" w:rsidRDefault="009F1F71">
            <w:pPr>
              <w:spacing w:after="0"/>
            </w:pPr>
            <w:r>
              <w:t xml:space="preserve">   Primary</w:t>
            </w:r>
          </w:p>
        </w:tc>
        <w:tc>
          <w:tcPr>
            <w:tcW w:w="0" w:type="auto"/>
          </w:tcPr>
          <w:p w14:paraId="3784C46E" w14:textId="77777777" w:rsidR="00951FE2" w:rsidRDefault="009F1F71">
            <w:pPr>
              <w:spacing w:after="0"/>
              <w:jc w:val="center"/>
            </w:pPr>
            <w:r>
              <w:t>219 (18.6%)</w:t>
            </w:r>
          </w:p>
        </w:tc>
        <w:tc>
          <w:tcPr>
            <w:tcW w:w="0" w:type="auto"/>
          </w:tcPr>
          <w:p w14:paraId="7B707D0F" w14:textId="77777777" w:rsidR="00951FE2" w:rsidRDefault="009F1F71">
            <w:pPr>
              <w:spacing w:after="0"/>
              <w:jc w:val="center"/>
            </w:pPr>
            <w:r>
              <w:t>297 (25.0%)</w:t>
            </w:r>
          </w:p>
        </w:tc>
        <w:tc>
          <w:tcPr>
            <w:tcW w:w="0" w:type="auto"/>
          </w:tcPr>
          <w:p w14:paraId="257AA522" w14:textId="77777777" w:rsidR="00951FE2" w:rsidRDefault="00951FE2">
            <w:pPr>
              <w:spacing w:after="0"/>
              <w:jc w:val="center"/>
            </w:pPr>
          </w:p>
        </w:tc>
      </w:tr>
      <w:tr w:rsidR="00951FE2" w14:paraId="1E6189C7" w14:textId="77777777">
        <w:trPr>
          <w:jc w:val="center"/>
        </w:trPr>
        <w:tc>
          <w:tcPr>
            <w:tcW w:w="0" w:type="auto"/>
          </w:tcPr>
          <w:p w14:paraId="2A51D223" w14:textId="77777777" w:rsidR="00951FE2" w:rsidRDefault="009F1F71">
            <w:pPr>
              <w:spacing w:after="0"/>
            </w:pPr>
            <w:r>
              <w:t xml:space="preserve">   Secondary</w:t>
            </w:r>
          </w:p>
        </w:tc>
        <w:tc>
          <w:tcPr>
            <w:tcW w:w="0" w:type="auto"/>
          </w:tcPr>
          <w:p w14:paraId="1FF7457C" w14:textId="77777777" w:rsidR="00951FE2" w:rsidRDefault="009F1F71">
            <w:pPr>
              <w:spacing w:after="0"/>
              <w:jc w:val="center"/>
            </w:pPr>
            <w:r>
              <w:t>790 (67.1%)</w:t>
            </w:r>
          </w:p>
        </w:tc>
        <w:tc>
          <w:tcPr>
            <w:tcW w:w="0" w:type="auto"/>
          </w:tcPr>
          <w:p w14:paraId="6C31656F" w14:textId="77777777" w:rsidR="00951FE2" w:rsidRDefault="009F1F71">
            <w:pPr>
              <w:spacing w:after="0"/>
              <w:jc w:val="center"/>
            </w:pPr>
            <w:r>
              <w:t>719 (60.6%)</w:t>
            </w:r>
          </w:p>
        </w:tc>
        <w:tc>
          <w:tcPr>
            <w:tcW w:w="0" w:type="auto"/>
          </w:tcPr>
          <w:p w14:paraId="3E0D46CA" w14:textId="77777777" w:rsidR="00951FE2" w:rsidRDefault="00951FE2">
            <w:pPr>
              <w:spacing w:after="0"/>
              <w:jc w:val="center"/>
            </w:pPr>
          </w:p>
        </w:tc>
      </w:tr>
      <w:tr w:rsidR="00951FE2" w14:paraId="14BF8915" w14:textId="77777777">
        <w:trPr>
          <w:jc w:val="center"/>
        </w:trPr>
        <w:tc>
          <w:tcPr>
            <w:tcW w:w="0" w:type="auto"/>
          </w:tcPr>
          <w:p w14:paraId="1EEF5B55" w14:textId="77777777" w:rsidR="00951FE2" w:rsidRDefault="009F1F71">
            <w:pPr>
              <w:spacing w:after="0"/>
            </w:pPr>
            <w:r>
              <w:t xml:space="preserve">   Higher</w:t>
            </w:r>
          </w:p>
        </w:tc>
        <w:tc>
          <w:tcPr>
            <w:tcW w:w="0" w:type="auto"/>
          </w:tcPr>
          <w:p w14:paraId="5F8F7CA8" w14:textId="77777777" w:rsidR="00951FE2" w:rsidRDefault="009F1F71">
            <w:pPr>
              <w:spacing w:after="0"/>
              <w:jc w:val="center"/>
            </w:pPr>
            <w:r>
              <w:t>168 (14.3%)</w:t>
            </w:r>
          </w:p>
        </w:tc>
        <w:tc>
          <w:tcPr>
            <w:tcW w:w="0" w:type="auto"/>
          </w:tcPr>
          <w:p w14:paraId="1EAE1C63" w14:textId="77777777" w:rsidR="00951FE2" w:rsidRDefault="009F1F71">
            <w:pPr>
              <w:spacing w:after="0"/>
              <w:jc w:val="center"/>
            </w:pPr>
            <w:r>
              <w:t>170 (14.3%)</w:t>
            </w:r>
          </w:p>
        </w:tc>
        <w:tc>
          <w:tcPr>
            <w:tcW w:w="0" w:type="auto"/>
          </w:tcPr>
          <w:p w14:paraId="1883D643" w14:textId="77777777" w:rsidR="00951FE2" w:rsidRDefault="00951FE2">
            <w:pPr>
              <w:spacing w:after="0"/>
              <w:jc w:val="center"/>
            </w:pPr>
          </w:p>
        </w:tc>
      </w:tr>
      <w:tr w:rsidR="00951FE2" w14:paraId="795153EE" w14:textId="77777777">
        <w:trPr>
          <w:jc w:val="center"/>
        </w:trPr>
        <w:tc>
          <w:tcPr>
            <w:tcW w:w="0" w:type="auto"/>
          </w:tcPr>
          <w:p w14:paraId="12FA9BB6" w14:textId="77777777" w:rsidR="00951FE2" w:rsidRDefault="009F1F71">
            <w:pPr>
              <w:spacing w:after="0"/>
            </w:pPr>
            <w:r>
              <w:t>Literacy (0/1)</w:t>
            </w:r>
          </w:p>
        </w:tc>
        <w:tc>
          <w:tcPr>
            <w:tcW w:w="0" w:type="auto"/>
          </w:tcPr>
          <w:p w14:paraId="3334479F" w14:textId="77777777" w:rsidR="00951FE2" w:rsidRDefault="009F1F71">
            <w:pPr>
              <w:spacing w:after="0"/>
              <w:jc w:val="center"/>
            </w:pPr>
            <w:r>
              <w:t>950 (80.7%)</w:t>
            </w:r>
          </w:p>
        </w:tc>
        <w:tc>
          <w:tcPr>
            <w:tcW w:w="0" w:type="auto"/>
          </w:tcPr>
          <w:p w14:paraId="77AC6292" w14:textId="77777777" w:rsidR="00951FE2" w:rsidRDefault="009F1F71">
            <w:pPr>
              <w:spacing w:after="0"/>
              <w:jc w:val="center"/>
            </w:pPr>
            <w:r>
              <w:t>880 (74.1%)</w:t>
            </w:r>
          </w:p>
        </w:tc>
        <w:tc>
          <w:tcPr>
            <w:tcW w:w="0" w:type="auto"/>
          </w:tcPr>
          <w:p w14:paraId="2B4E63A4" w14:textId="77777777" w:rsidR="00951FE2" w:rsidRDefault="009F1F71">
            <w:pPr>
              <w:spacing w:after="0"/>
              <w:jc w:val="center"/>
            </w:pPr>
            <w:r>
              <w:t>0.104</w:t>
            </w:r>
          </w:p>
        </w:tc>
      </w:tr>
      <w:tr w:rsidR="00951FE2" w14:paraId="2DEB60CB" w14:textId="77777777">
        <w:trPr>
          <w:jc w:val="center"/>
        </w:trPr>
        <w:tc>
          <w:tcPr>
            <w:tcW w:w="0" w:type="auto"/>
          </w:tcPr>
          <w:p w14:paraId="400DCAFF" w14:textId="77777777" w:rsidR="00951FE2" w:rsidRDefault="009F1F71">
            <w:pPr>
              <w:spacing w:after="0"/>
            </w:pPr>
            <w:r>
              <w:t>Married (0/1)</w:t>
            </w:r>
          </w:p>
        </w:tc>
        <w:tc>
          <w:tcPr>
            <w:tcW w:w="0" w:type="auto"/>
          </w:tcPr>
          <w:p w14:paraId="6C316416" w14:textId="77777777" w:rsidR="00951FE2" w:rsidRDefault="009F1F71">
            <w:pPr>
              <w:spacing w:after="0"/>
              <w:jc w:val="center"/>
            </w:pPr>
            <w:r>
              <w:t>385 (32.7%)</w:t>
            </w:r>
          </w:p>
        </w:tc>
        <w:tc>
          <w:tcPr>
            <w:tcW w:w="0" w:type="auto"/>
          </w:tcPr>
          <w:p w14:paraId="3DD99CD3" w14:textId="77777777" w:rsidR="00951FE2" w:rsidRDefault="009F1F71">
            <w:pPr>
              <w:spacing w:after="0"/>
              <w:jc w:val="center"/>
            </w:pPr>
            <w:r>
              <w:t>451 (38.0%)</w:t>
            </w:r>
          </w:p>
        </w:tc>
        <w:tc>
          <w:tcPr>
            <w:tcW w:w="0" w:type="auto"/>
          </w:tcPr>
          <w:p w14:paraId="606215CE" w14:textId="77777777" w:rsidR="00951FE2" w:rsidRDefault="009F1F71">
            <w:pPr>
              <w:spacing w:after="0"/>
              <w:jc w:val="center"/>
            </w:pPr>
            <w:r>
              <w:t>0.366</w:t>
            </w:r>
          </w:p>
        </w:tc>
      </w:tr>
      <w:tr w:rsidR="00951FE2" w14:paraId="74A1DA46" w14:textId="77777777">
        <w:trPr>
          <w:jc w:val="center"/>
        </w:trPr>
        <w:tc>
          <w:tcPr>
            <w:tcW w:w="0" w:type="auto"/>
          </w:tcPr>
          <w:p w14:paraId="39ED273C" w14:textId="77777777" w:rsidR="00951FE2" w:rsidRDefault="009F1F71">
            <w:pPr>
              <w:spacing w:after="0"/>
            </w:pPr>
            <w:r>
              <w:t>Has children (0/1)</w:t>
            </w:r>
          </w:p>
        </w:tc>
        <w:tc>
          <w:tcPr>
            <w:tcW w:w="0" w:type="auto"/>
          </w:tcPr>
          <w:p w14:paraId="5A06FA51" w14:textId="77777777" w:rsidR="00951FE2" w:rsidRDefault="009F1F71">
            <w:pPr>
              <w:spacing w:after="0"/>
              <w:jc w:val="center"/>
            </w:pPr>
            <w:r>
              <w:t>552 (48.3%)</w:t>
            </w:r>
          </w:p>
        </w:tc>
        <w:tc>
          <w:tcPr>
            <w:tcW w:w="0" w:type="auto"/>
          </w:tcPr>
          <w:p w14:paraId="58BDE73E" w14:textId="77777777" w:rsidR="00951FE2" w:rsidRDefault="009F1F71">
            <w:pPr>
              <w:spacing w:after="0"/>
              <w:jc w:val="center"/>
            </w:pPr>
            <w:r>
              <w:t>604 (52.6%)</w:t>
            </w:r>
          </w:p>
        </w:tc>
        <w:tc>
          <w:tcPr>
            <w:tcW w:w="0" w:type="auto"/>
          </w:tcPr>
          <w:p w14:paraId="085D0BFF" w14:textId="77777777" w:rsidR="00951FE2" w:rsidRDefault="009F1F71">
            <w:pPr>
              <w:spacing w:after="0"/>
              <w:jc w:val="center"/>
            </w:pPr>
            <w:r>
              <w:t>0.394</w:t>
            </w:r>
          </w:p>
        </w:tc>
      </w:tr>
      <w:tr w:rsidR="00951FE2" w14:paraId="1038388D" w14:textId="77777777">
        <w:trPr>
          <w:jc w:val="center"/>
        </w:trPr>
        <w:tc>
          <w:tcPr>
            <w:tcW w:w="0" w:type="auto"/>
          </w:tcPr>
          <w:p w14:paraId="003FA8D1" w14:textId="77777777" w:rsidR="00951FE2" w:rsidRDefault="009F1F71">
            <w:pPr>
              <w:spacing w:after="0"/>
            </w:pPr>
            <w:r>
              <w:t>Is currently employed (0/1)</w:t>
            </w:r>
          </w:p>
        </w:tc>
        <w:tc>
          <w:tcPr>
            <w:tcW w:w="0" w:type="auto"/>
          </w:tcPr>
          <w:p w14:paraId="253C174B" w14:textId="77777777" w:rsidR="00951FE2" w:rsidRDefault="009F1F71">
            <w:pPr>
              <w:spacing w:after="0"/>
              <w:jc w:val="center"/>
            </w:pPr>
            <w:r>
              <w:t>255 (21.7%)</w:t>
            </w:r>
          </w:p>
        </w:tc>
        <w:tc>
          <w:tcPr>
            <w:tcW w:w="0" w:type="auto"/>
          </w:tcPr>
          <w:p w14:paraId="0D566906" w14:textId="77777777" w:rsidR="00951FE2" w:rsidRDefault="009F1F71">
            <w:pPr>
              <w:spacing w:after="0"/>
              <w:jc w:val="center"/>
            </w:pPr>
            <w:r>
              <w:t>233 (19.6%)</w:t>
            </w:r>
          </w:p>
        </w:tc>
        <w:tc>
          <w:tcPr>
            <w:tcW w:w="0" w:type="auto"/>
          </w:tcPr>
          <w:p w14:paraId="4707C5B3" w14:textId="77777777" w:rsidR="00951FE2" w:rsidRDefault="009F1F71">
            <w:pPr>
              <w:spacing w:after="0"/>
              <w:jc w:val="center"/>
            </w:pPr>
            <w:r>
              <w:t>0.334</w:t>
            </w:r>
          </w:p>
        </w:tc>
      </w:tr>
      <w:tr w:rsidR="00951FE2" w14:paraId="0563C0AD" w14:textId="77777777">
        <w:trPr>
          <w:jc w:val="center"/>
        </w:trPr>
        <w:tc>
          <w:tcPr>
            <w:tcW w:w="0" w:type="auto"/>
          </w:tcPr>
          <w:p w14:paraId="57DE2880" w14:textId="77777777" w:rsidR="00951FE2" w:rsidRDefault="009F1F71">
            <w:pPr>
              <w:spacing w:after="0"/>
            </w:pPr>
            <w:r>
              <w:t>Language survey was conducted in</w:t>
            </w:r>
          </w:p>
        </w:tc>
        <w:tc>
          <w:tcPr>
            <w:tcW w:w="0" w:type="auto"/>
          </w:tcPr>
          <w:p w14:paraId="00C4A7F2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136BA28B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234767BF" w14:textId="77777777" w:rsidR="00951FE2" w:rsidRDefault="009F1F71">
            <w:pPr>
              <w:spacing w:after="0"/>
              <w:jc w:val="center"/>
            </w:pPr>
            <w:r>
              <w:t>0.516</w:t>
            </w:r>
          </w:p>
        </w:tc>
      </w:tr>
      <w:tr w:rsidR="00951FE2" w14:paraId="1575089E" w14:textId="77777777">
        <w:trPr>
          <w:jc w:val="center"/>
        </w:trPr>
        <w:tc>
          <w:tcPr>
            <w:tcW w:w="0" w:type="auto"/>
          </w:tcPr>
          <w:p w14:paraId="5EE3641B" w14:textId="77777777" w:rsidR="00951FE2" w:rsidRDefault="009F1F71">
            <w:pPr>
              <w:spacing w:after="0"/>
            </w:pPr>
            <w:r>
              <w:t xml:space="preserve">   English</w:t>
            </w:r>
          </w:p>
        </w:tc>
        <w:tc>
          <w:tcPr>
            <w:tcW w:w="0" w:type="auto"/>
          </w:tcPr>
          <w:p w14:paraId="54844B4B" w14:textId="77777777" w:rsidR="00951FE2" w:rsidRDefault="009F1F71">
            <w:pPr>
              <w:spacing w:after="0"/>
              <w:jc w:val="center"/>
            </w:pPr>
            <w:r>
              <w:t>562 (47.7%)</w:t>
            </w:r>
          </w:p>
        </w:tc>
        <w:tc>
          <w:tcPr>
            <w:tcW w:w="0" w:type="auto"/>
          </w:tcPr>
          <w:p w14:paraId="7249588E" w14:textId="77777777" w:rsidR="00951FE2" w:rsidRDefault="009F1F71">
            <w:pPr>
              <w:spacing w:after="0"/>
              <w:jc w:val="center"/>
            </w:pPr>
            <w:r>
              <w:t>518 (43.6%)</w:t>
            </w:r>
          </w:p>
        </w:tc>
        <w:tc>
          <w:tcPr>
            <w:tcW w:w="0" w:type="auto"/>
          </w:tcPr>
          <w:p w14:paraId="02D73766" w14:textId="77777777" w:rsidR="00951FE2" w:rsidRDefault="00951FE2">
            <w:pPr>
              <w:spacing w:after="0"/>
              <w:jc w:val="center"/>
            </w:pPr>
          </w:p>
        </w:tc>
      </w:tr>
      <w:tr w:rsidR="00951FE2" w14:paraId="5674C2FA" w14:textId="77777777">
        <w:trPr>
          <w:jc w:val="center"/>
        </w:trPr>
        <w:tc>
          <w:tcPr>
            <w:tcW w:w="0" w:type="auto"/>
          </w:tcPr>
          <w:p w14:paraId="45D85098" w14:textId="77777777" w:rsidR="00951FE2" w:rsidRDefault="009F1F71">
            <w:pPr>
              <w:spacing w:after="0"/>
            </w:pPr>
            <w:r>
              <w:t xml:space="preserve">   Bemba</w:t>
            </w:r>
          </w:p>
        </w:tc>
        <w:tc>
          <w:tcPr>
            <w:tcW w:w="0" w:type="auto"/>
          </w:tcPr>
          <w:p w14:paraId="1698B4BB" w14:textId="77777777" w:rsidR="00951FE2" w:rsidRDefault="009F1F71">
            <w:pPr>
              <w:spacing w:after="0"/>
              <w:jc w:val="center"/>
            </w:pPr>
            <w:r>
              <w:t>79 (6.7%)</w:t>
            </w:r>
          </w:p>
        </w:tc>
        <w:tc>
          <w:tcPr>
            <w:tcW w:w="0" w:type="auto"/>
          </w:tcPr>
          <w:p w14:paraId="7B5A37C8" w14:textId="77777777" w:rsidR="00951FE2" w:rsidRDefault="009F1F71">
            <w:pPr>
              <w:spacing w:after="0"/>
              <w:jc w:val="center"/>
            </w:pPr>
            <w:r>
              <w:t>71 (6.0%)</w:t>
            </w:r>
          </w:p>
        </w:tc>
        <w:tc>
          <w:tcPr>
            <w:tcW w:w="0" w:type="auto"/>
          </w:tcPr>
          <w:p w14:paraId="4F1AE94B" w14:textId="77777777" w:rsidR="00951FE2" w:rsidRDefault="00951FE2">
            <w:pPr>
              <w:spacing w:after="0"/>
              <w:jc w:val="center"/>
            </w:pPr>
          </w:p>
        </w:tc>
      </w:tr>
      <w:tr w:rsidR="00951FE2" w14:paraId="134248D8" w14:textId="77777777">
        <w:trPr>
          <w:jc w:val="center"/>
        </w:trPr>
        <w:tc>
          <w:tcPr>
            <w:tcW w:w="0" w:type="auto"/>
          </w:tcPr>
          <w:p w14:paraId="5868DDC4" w14:textId="77777777" w:rsidR="00951FE2" w:rsidRDefault="009F1F71">
            <w:pPr>
              <w:spacing w:after="0"/>
            </w:pPr>
            <w:r>
              <w:t xml:space="preserve">   Nyanja</w:t>
            </w:r>
          </w:p>
        </w:tc>
        <w:tc>
          <w:tcPr>
            <w:tcW w:w="0" w:type="auto"/>
          </w:tcPr>
          <w:p w14:paraId="4A108617" w14:textId="77777777" w:rsidR="00951FE2" w:rsidRDefault="009F1F71">
            <w:pPr>
              <w:spacing w:after="0"/>
              <w:jc w:val="center"/>
            </w:pPr>
            <w:r>
              <w:t>536 (45.5%)</w:t>
            </w:r>
          </w:p>
        </w:tc>
        <w:tc>
          <w:tcPr>
            <w:tcW w:w="0" w:type="auto"/>
          </w:tcPr>
          <w:p w14:paraId="76F4EAAE" w14:textId="77777777" w:rsidR="00951FE2" w:rsidRDefault="009F1F71">
            <w:pPr>
              <w:spacing w:after="0"/>
              <w:jc w:val="center"/>
            </w:pPr>
            <w:r>
              <w:t>598 (50.4%)</w:t>
            </w:r>
          </w:p>
        </w:tc>
        <w:tc>
          <w:tcPr>
            <w:tcW w:w="0" w:type="auto"/>
          </w:tcPr>
          <w:p w14:paraId="2CDC1C9C" w14:textId="77777777" w:rsidR="00951FE2" w:rsidRDefault="00951FE2">
            <w:pPr>
              <w:spacing w:after="0"/>
              <w:jc w:val="center"/>
            </w:pPr>
          </w:p>
        </w:tc>
      </w:tr>
      <w:tr w:rsidR="00951FE2" w14:paraId="5540DB18" w14:textId="77777777">
        <w:trPr>
          <w:jc w:val="center"/>
        </w:trPr>
        <w:tc>
          <w:tcPr>
            <w:tcW w:w="0" w:type="auto"/>
          </w:tcPr>
          <w:p w14:paraId="70F13479" w14:textId="77777777" w:rsidR="00951FE2" w:rsidRDefault="009F1F71">
            <w:pPr>
              <w:spacing w:after="0"/>
            </w:pPr>
            <w:r>
              <w:t>Age at first sex, mean (SD)</w:t>
            </w:r>
          </w:p>
        </w:tc>
        <w:tc>
          <w:tcPr>
            <w:tcW w:w="0" w:type="auto"/>
          </w:tcPr>
          <w:p w14:paraId="7076F406" w14:textId="77777777" w:rsidR="00951FE2" w:rsidRDefault="009F1F71">
            <w:pPr>
              <w:spacing w:after="0"/>
              <w:jc w:val="center"/>
            </w:pPr>
            <w:r>
              <w:t>17.29 (2.46)</w:t>
            </w:r>
          </w:p>
        </w:tc>
        <w:tc>
          <w:tcPr>
            <w:tcW w:w="0" w:type="auto"/>
          </w:tcPr>
          <w:p w14:paraId="1E7C83F1" w14:textId="77777777" w:rsidR="00951FE2" w:rsidRDefault="009F1F71">
            <w:pPr>
              <w:spacing w:after="0"/>
              <w:jc w:val="center"/>
            </w:pPr>
            <w:r>
              <w:t>17.30 (2.32)</w:t>
            </w:r>
          </w:p>
        </w:tc>
        <w:tc>
          <w:tcPr>
            <w:tcW w:w="0" w:type="auto"/>
          </w:tcPr>
          <w:p w14:paraId="29DE6E79" w14:textId="77777777" w:rsidR="00951FE2" w:rsidRDefault="009F1F71">
            <w:pPr>
              <w:spacing w:after="0"/>
              <w:jc w:val="center"/>
            </w:pPr>
            <w:r>
              <w:t>0.944</w:t>
            </w:r>
          </w:p>
        </w:tc>
      </w:tr>
      <w:tr w:rsidR="00951FE2" w14:paraId="6FAC6E36" w14:textId="77777777">
        <w:trPr>
          <w:jc w:val="center"/>
        </w:trPr>
        <w:tc>
          <w:tcPr>
            <w:tcW w:w="0" w:type="auto"/>
          </w:tcPr>
          <w:p w14:paraId="3421F7F8" w14:textId="77777777" w:rsidR="00951FE2" w:rsidRDefault="009F1F71">
            <w:pPr>
              <w:spacing w:after="0"/>
            </w:pPr>
            <w:r>
              <w:t>Lifetime sex partners (n), mean (SD)</w:t>
            </w:r>
          </w:p>
        </w:tc>
        <w:tc>
          <w:tcPr>
            <w:tcW w:w="0" w:type="auto"/>
          </w:tcPr>
          <w:p w14:paraId="1632AD2D" w14:textId="77777777" w:rsidR="00951FE2" w:rsidRDefault="009F1F71">
            <w:pPr>
              <w:spacing w:after="0"/>
              <w:jc w:val="center"/>
            </w:pPr>
            <w:r>
              <w:t>3.54 (6.33)</w:t>
            </w:r>
          </w:p>
        </w:tc>
        <w:tc>
          <w:tcPr>
            <w:tcW w:w="0" w:type="auto"/>
          </w:tcPr>
          <w:p w14:paraId="312A6726" w14:textId="77777777" w:rsidR="00951FE2" w:rsidRDefault="009F1F71">
            <w:pPr>
              <w:spacing w:after="0"/>
              <w:jc w:val="center"/>
            </w:pPr>
            <w:r>
              <w:t>3.38 (6.01)</w:t>
            </w:r>
          </w:p>
        </w:tc>
        <w:tc>
          <w:tcPr>
            <w:tcW w:w="0" w:type="auto"/>
          </w:tcPr>
          <w:p w14:paraId="42C3E170" w14:textId="77777777" w:rsidR="00951FE2" w:rsidRDefault="009F1F71">
            <w:pPr>
              <w:spacing w:after="0"/>
              <w:jc w:val="center"/>
            </w:pPr>
            <w:r>
              <w:t>0.657</w:t>
            </w:r>
          </w:p>
        </w:tc>
      </w:tr>
      <w:tr w:rsidR="00951FE2" w14:paraId="7FBD630D" w14:textId="77777777">
        <w:trPr>
          <w:jc w:val="center"/>
        </w:trPr>
        <w:tc>
          <w:tcPr>
            <w:tcW w:w="0" w:type="auto"/>
          </w:tcPr>
          <w:p w14:paraId="450CF65E" w14:textId="77777777" w:rsidR="00951FE2" w:rsidRDefault="009F1F71">
            <w:pPr>
              <w:spacing w:after="0"/>
            </w:pPr>
            <w:r>
              <w:t>Sex partners in last 6 months (n), mean (SD)</w:t>
            </w:r>
          </w:p>
        </w:tc>
        <w:tc>
          <w:tcPr>
            <w:tcW w:w="0" w:type="auto"/>
          </w:tcPr>
          <w:p w14:paraId="1D544B98" w14:textId="77777777" w:rsidR="00951FE2" w:rsidRDefault="009F1F71">
            <w:pPr>
              <w:spacing w:after="0"/>
              <w:jc w:val="center"/>
            </w:pPr>
            <w:r>
              <w:t>1.29 (1.08)</w:t>
            </w:r>
          </w:p>
        </w:tc>
        <w:tc>
          <w:tcPr>
            <w:tcW w:w="0" w:type="auto"/>
          </w:tcPr>
          <w:p w14:paraId="45E4B8B8" w14:textId="77777777" w:rsidR="00951FE2" w:rsidRDefault="009F1F71">
            <w:pPr>
              <w:spacing w:after="0"/>
              <w:jc w:val="center"/>
            </w:pPr>
            <w:r>
              <w:t>1.28 (1.72)</w:t>
            </w:r>
          </w:p>
        </w:tc>
        <w:tc>
          <w:tcPr>
            <w:tcW w:w="0" w:type="auto"/>
          </w:tcPr>
          <w:p w14:paraId="728F5504" w14:textId="77777777" w:rsidR="00951FE2" w:rsidRDefault="009F1F71">
            <w:pPr>
              <w:spacing w:after="0"/>
              <w:jc w:val="center"/>
            </w:pPr>
            <w:r>
              <w:t>0.927</w:t>
            </w:r>
          </w:p>
        </w:tc>
      </w:tr>
      <w:tr w:rsidR="00951FE2" w14:paraId="3981DF36" w14:textId="77777777">
        <w:trPr>
          <w:jc w:val="center"/>
        </w:trPr>
        <w:tc>
          <w:tcPr>
            <w:tcW w:w="0" w:type="auto"/>
          </w:tcPr>
          <w:p w14:paraId="1F8DD971" w14:textId="77777777" w:rsidR="00951FE2" w:rsidRDefault="009F1F71">
            <w:pPr>
              <w:spacing w:after="0"/>
            </w:pPr>
            <w:r>
              <w:t>Frequency of sex in last month (n), mean (SD)</w:t>
            </w:r>
          </w:p>
        </w:tc>
        <w:tc>
          <w:tcPr>
            <w:tcW w:w="0" w:type="auto"/>
          </w:tcPr>
          <w:p w14:paraId="1FDB974C" w14:textId="77777777" w:rsidR="00951FE2" w:rsidRDefault="009F1F71">
            <w:pPr>
              <w:spacing w:after="0"/>
              <w:jc w:val="center"/>
            </w:pPr>
            <w:r>
              <w:t>3.43 (5.71)</w:t>
            </w:r>
          </w:p>
        </w:tc>
        <w:tc>
          <w:tcPr>
            <w:tcW w:w="0" w:type="auto"/>
          </w:tcPr>
          <w:p w14:paraId="464810E1" w14:textId="77777777" w:rsidR="00951FE2" w:rsidRDefault="009F1F71">
            <w:pPr>
              <w:spacing w:after="0"/>
              <w:jc w:val="center"/>
            </w:pPr>
            <w:r>
              <w:t>3.46 (6.08)</w:t>
            </w:r>
          </w:p>
        </w:tc>
        <w:tc>
          <w:tcPr>
            <w:tcW w:w="0" w:type="auto"/>
          </w:tcPr>
          <w:p w14:paraId="55BC7283" w14:textId="77777777" w:rsidR="00951FE2" w:rsidRDefault="009F1F71">
            <w:pPr>
              <w:spacing w:after="0"/>
              <w:jc w:val="center"/>
            </w:pPr>
            <w:r>
              <w:t>0.936</w:t>
            </w:r>
          </w:p>
        </w:tc>
      </w:tr>
      <w:tr w:rsidR="00951FE2" w14:paraId="64B9527A" w14:textId="77777777">
        <w:trPr>
          <w:jc w:val="center"/>
        </w:trPr>
        <w:tc>
          <w:tcPr>
            <w:tcW w:w="0" w:type="auto"/>
          </w:tcPr>
          <w:p w14:paraId="465CE95E" w14:textId="77777777" w:rsidR="00951FE2" w:rsidRDefault="009F1F71">
            <w:pPr>
              <w:spacing w:after="0"/>
            </w:pPr>
            <w:r>
              <w:t>Has been tested for STIs (0/1)</w:t>
            </w:r>
          </w:p>
        </w:tc>
        <w:tc>
          <w:tcPr>
            <w:tcW w:w="0" w:type="auto"/>
          </w:tcPr>
          <w:p w14:paraId="75719150" w14:textId="77777777" w:rsidR="00951FE2" w:rsidRDefault="009F1F71">
            <w:pPr>
              <w:spacing w:after="0"/>
              <w:jc w:val="center"/>
            </w:pPr>
            <w:r>
              <w:t>939 (79.8%)</w:t>
            </w:r>
          </w:p>
        </w:tc>
        <w:tc>
          <w:tcPr>
            <w:tcW w:w="0" w:type="auto"/>
          </w:tcPr>
          <w:p w14:paraId="20E0A5EC" w14:textId="77777777" w:rsidR="00951FE2" w:rsidRDefault="009F1F71">
            <w:pPr>
              <w:spacing w:after="0"/>
              <w:jc w:val="center"/>
            </w:pPr>
            <w:r>
              <w:t>941 (79.4%)</w:t>
            </w:r>
          </w:p>
        </w:tc>
        <w:tc>
          <w:tcPr>
            <w:tcW w:w="0" w:type="auto"/>
          </w:tcPr>
          <w:p w14:paraId="654A0BF3" w14:textId="77777777" w:rsidR="00951FE2" w:rsidRDefault="009F1F71">
            <w:pPr>
              <w:spacing w:after="0"/>
              <w:jc w:val="center"/>
            </w:pPr>
            <w:r>
              <w:t>0.879</w:t>
            </w:r>
          </w:p>
        </w:tc>
      </w:tr>
      <w:tr w:rsidR="00951FE2" w14:paraId="6070B399" w14:textId="77777777">
        <w:trPr>
          <w:jc w:val="center"/>
        </w:trPr>
        <w:tc>
          <w:tcPr>
            <w:tcW w:w="0" w:type="auto"/>
          </w:tcPr>
          <w:p w14:paraId="349DED0F" w14:textId="77777777" w:rsidR="00951FE2" w:rsidRDefault="009F1F71">
            <w:pPr>
              <w:spacing w:after="0"/>
            </w:pPr>
            <w:r>
              <w:t>Has experienced a male condom break (0/1)</w:t>
            </w:r>
          </w:p>
        </w:tc>
        <w:tc>
          <w:tcPr>
            <w:tcW w:w="0" w:type="auto"/>
          </w:tcPr>
          <w:p w14:paraId="299C3104" w14:textId="77777777" w:rsidR="00951FE2" w:rsidRDefault="009F1F71">
            <w:pPr>
              <w:spacing w:after="0"/>
              <w:jc w:val="center"/>
            </w:pPr>
            <w:r>
              <w:t>275 (23.4%)</w:t>
            </w:r>
          </w:p>
        </w:tc>
        <w:tc>
          <w:tcPr>
            <w:tcW w:w="0" w:type="auto"/>
          </w:tcPr>
          <w:p w14:paraId="681134C0" w14:textId="77777777" w:rsidR="00951FE2" w:rsidRDefault="009F1F71">
            <w:pPr>
              <w:spacing w:after="0"/>
              <w:jc w:val="center"/>
            </w:pPr>
            <w:r>
              <w:t>224 (18.9%)</w:t>
            </w:r>
          </w:p>
        </w:tc>
        <w:tc>
          <w:tcPr>
            <w:tcW w:w="0" w:type="auto"/>
          </w:tcPr>
          <w:p w14:paraId="7721A2D5" w14:textId="77777777" w:rsidR="00951FE2" w:rsidRDefault="009F1F71">
            <w:pPr>
              <w:spacing w:after="0"/>
              <w:jc w:val="center"/>
            </w:pPr>
            <w:r>
              <w:t>0.033*</w:t>
            </w:r>
          </w:p>
        </w:tc>
      </w:tr>
      <w:tr w:rsidR="00951FE2" w14:paraId="3DE469C5" w14:textId="77777777">
        <w:trPr>
          <w:jc w:val="center"/>
        </w:trPr>
        <w:tc>
          <w:tcPr>
            <w:tcW w:w="0" w:type="auto"/>
          </w:tcPr>
          <w:p w14:paraId="5EA6D5EA" w14:textId="77777777" w:rsidR="00951FE2" w:rsidRDefault="009F1F71">
            <w:pPr>
              <w:spacing w:after="0"/>
            </w:pPr>
            <w:r>
              <w:t>Male condom attitudes index, mean (SD)</w:t>
            </w:r>
          </w:p>
        </w:tc>
        <w:tc>
          <w:tcPr>
            <w:tcW w:w="0" w:type="auto"/>
          </w:tcPr>
          <w:p w14:paraId="416949F9" w14:textId="77777777" w:rsidR="00951FE2" w:rsidRDefault="009F1F71">
            <w:pPr>
              <w:spacing w:after="0"/>
              <w:jc w:val="center"/>
            </w:pPr>
            <w:r>
              <w:t>0.11 (1.04)</w:t>
            </w:r>
          </w:p>
        </w:tc>
        <w:tc>
          <w:tcPr>
            <w:tcW w:w="0" w:type="auto"/>
          </w:tcPr>
          <w:p w14:paraId="7F47B8BC" w14:textId="77777777" w:rsidR="00951FE2" w:rsidRDefault="009F1F71">
            <w:pPr>
              <w:spacing w:after="0"/>
              <w:jc w:val="center"/>
            </w:pPr>
            <w:r>
              <w:t>0.11 (1.05)</w:t>
            </w:r>
          </w:p>
        </w:tc>
        <w:tc>
          <w:tcPr>
            <w:tcW w:w="0" w:type="auto"/>
          </w:tcPr>
          <w:p w14:paraId="7D86F7FC" w14:textId="77777777" w:rsidR="00951FE2" w:rsidRDefault="009F1F71">
            <w:pPr>
              <w:spacing w:after="0"/>
              <w:jc w:val="center"/>
            </w:pPr>
            <w:r>
              <w:t>0.959</w:t>
            </w:r>
          </w:p>
        </w:tc>
      </w:tr>
      <w:tr w:rsidR="00951FE2" w14:paraId="10CECA1B" w14:textId="77777777">
        <w:trPr>
          <w:jc w:val="center"/>
        </w:trPr>
        <w:tc>
          <w:tcPr>
            <w:tcW w:w="0" w:type="auto"/>
          </w:tcPr>
          <w:p w14:paraId="7EBA81B4" w14:textId="77777777" w:rsidR="00951FE2" w:rsidRDefault="009F1F71">
            <w:pPr>
              <w:spacing w:after="0"/>
            </w:pPr>
            <w:r>
              <w:t>Used male condom at most recent sex (0/1)</w:t>
            </w:r>
          </w:p>
        </w:tc>
        <w:tc>
          <w:tcPr>
            <w:tcW w:w="0" w:type="auto"/>
          </w:tcPr>
          <w:p w14:paraId="540EE01C" w14:textId="77777777" w:rsidR="00951FE2" w:rsidRDefault="009F1F71">
            <w:pPr>
              <w:spacing w:after="0"/>
              <w:jc w:val="center"/>
            </w:pPr>
            <w:r>
              <w:t>508 (43.2%)</w:t>
            </w:r>
          </w:p>
        </w:tc>
        <w:tc>
          <w:tcPr>
            <w:tcW w:w="0" w:type="auto"/>
          </w:tcPr>
          <w:p w14:paraId="59B8669D" w14:textId="77777777" w:rsidR="00951FE2" w:rsidRDefault="009F1F71">
            <w:pPr>
              <w:spacing w:after="0"/>
              <w:jc w:val="center"/>
            </w:pPr>
            <w:r>
              <w:t>458 (38.6%)</w:t>
            </w:r>
          </w:p>
        </w:tc>
        <w:tc>
          <w:tcPr>
            <w:tcW w:w="0" w:type="auto"/>
          </w:tcPr>
          <w:p w14:paraId="12458A14" w14:textId="77777777" w:rsidR="00951FE2" w:rsidRDefault="009F1F71">
            <w:pPr>
              <w:spacing w:after="0"/>
              <w:jc w:val="center"/>
            </w:pPr>
            <w:r>
              <w:t>0.348</w:t>
            </w:r>
          </w:p>
        </w:tc>
      </w:tr>
      <w:tr w:rsidR="00951FE2" w14:paraId="7F8313ED" w14:textId="77777777">
        <w:trPr>
          <w:jc w:val="center"/>
        </w:trPr>
        <w:tc>
          <w:tcPr>
            <w:tcW w:w="0" w:type="auto"/>
          </w:tcPr>
          <w:p w14:paraId="682C210F" w14:textId="77777777" w:rsidR="00951FE2" w:rsidRDefault="009F1F71">
            <w:pPr>
              <w:spacing w:after="0"/>
            </w:pPr>
            <w:r>
              <w:t>Contraceptive knowledge index, mean (SD)</w:t>
            </w:r>
          </w:p>
        </w:tc>
        <w:tc>
          <w:tcPr>
            <w:tcW w:w="0" w:type="auto"/>
          </w:tcPr>
          <w:p w14:paraId="7FFD1F93" w14:textId="77777777" w:rsidR="00951FE2" w:rsidRDefault="009F1F71">
            <w:pPr>
              <w:spacing w:after="0"/>
              <w:jc w:val="center"/>
            </w:pPr>
            <w:r>
              <w:t>-0.36 (0.90)</w:t>
            </w:r>
          </w:p>
        </w:tc>
        <w:tc>
          <w:tcPr>
            <w:tcW w:w="0" w:type="auto"/>
          </w:tcPr>
          <w:p w14:paraId="2CB15685" w14:textId="77777777" w:rsidR="00951FE2" w:rsidRDefault="009F1F71">
            <w:pPr>
              <w:spacing w:after="0"/>
              <w:jc w:val="center"/>
            </w:pPr>
            <w:r>
              <w:t>-0.37 (0.91)</w:t>
            </w:r>
          </w:p>
        </w:tc>
        <w:tc>
          <w:tcPr>
            <w:tcW w:w="0" w:type="auto"/>
          </w:tcPr>
          <w:p w14:paraId="2A50F992" w14:textId="77777777" w:rsidR="00951FE2" w:rsidRDefault="009F1F71">
            <w:pPr>
              <w:spacing w:after="0"/>
              <w:jc w:val="center"/>
            </w:pPr>
            <w:r>
              <w:t>0.967</w:t>
            </w:r>
          </w:p>
        </w:tc>
      </w:tr>
      <w:tr w:rsidR="00951FE2" w14:paraId="73335867" w14:textId="77777777">
        <w:trPr>
          <w:jc w:val="center"/>
        </w:trPr>
        <w:tc>
          <w:tcPr>
            <w:tcW w:w="0" w:type="auto"/>
          </w:tcPr>
          <w:p w14:paraId="62A06CA6" w14:textId="77777777" w:rsidR="00951FE2" w:rsidRDefault="009F1F71">
            <w:pPr>
              <w:spacing w:after="0"/>
            </w:pPr>
            <w:r>
              <w:t>Modern contraceptive methods known (n), mean (SD)</w:t>
            </w:r>
          </w:p>
        </w:tc>
        <w:tc>
          <w:tcPr>
            <w:tcW w:w="0" w:type="auto"/>
          </w:tcPr>
          <w:p w14:paraId="3F74F864" w14:textId="77777777" w:rsidR="00951FE2" w:rsidRDefault="009F1F71">
            <w:pPr>
              <w:spacing w:after="0"/>
              <w:jc w:val="center"/>
            </w:pPr>
            <w:r>
              <w:t>3.43 (2.02)</w:t>
            </w:r>
          </w:p>
        </w:tc>
        <w:tc>
          <w:tcPr>
            <w:tcW w:w="0" w:type="auto"/>
          </w:tcPr>
          <w:p w14:paraId="0569F73D" w14:textId="77777777" w:rsidR="00951FE2" w:rsidRDefault="009F1F71">
            <w:pPr>
              <w:spacing w:after="0"/>
              <w:jc w:val="center"/>
            </w:pPr>
            <w:r>
              <w:t>3.48 (1.99)</w:t>
            </w:r>
          </w:p>
        </w:tc>
        <w:tc>
          <w:tcPr>
            <w:tcW w:w="0" w:type="auto"/>
          </w:tcPr>
          <w:p w14:paraId="4D3E89A5" w14:textId="77777777" w:rsidR="00951FE2" w:rsidRDefault="009F1F71">
            <w:pPr>
              <w:spacing w:after="0"/>
              <w:jc w:val="center"/>
            </w:pPr>
            <w:r>
              <w:t>0.810</w:t>
            </w:r>
          </w:p>
        </w:tc>
      </w:tr>
      <w:tr w:rsidR="00951FE2" w14:paraId="725507D4" w14:textId="77777777">
        <w:trPr>
          <w:jc w:val="center"/>
        </w:trPr>
        <w:tc>
          <w:tcPr>
            <w:tcW w:w="0" w:type="auto"/>
          </w:tcPr>
          <w:p w14:paraId="13D362FA" w14:textId="77777777" w:rsidR="00951FE2" w:rsidRDefault="009F1F71">
            <w:pPr>
              <w:spacing w:after="0"/>
            </w:pPr>
            <w:r>
              <w:t>Discussed contraceptive use with recent partner (0/1)</w:t>
            </w:r>
          </w:p>
        </w:tc>
        <w:tc>
          <w:tcPr>
            <w:tcW w:w="0" w:type="auto"/>
          </w:tcPr>
          <w:p w14:paraId="2F88D887" w14:textId="77777777" w:rsidR="00951FE2" w:rsidRDefault="009F1F71">
            <w:pPr>
              <w:spacing w:after="0"/>
              <w:jc w:val="center"/>
            </w:pPr>
            <w:r>
              <w:t>741 (63.1%)</w:t>
            </w:r>
          </w:p>
        </w:tc>
        <w:tc>
          <w:tcPr>
            <w:tcW w:w="0" w:type="auto"/>
          </w:tcPr>
          <w:p w14:paraId="2FE7865D" w14:textId="77777777" w:rsidR="00951FE2" w:rsidRDefault="009F1F71">
            <w:pPr>
              <w:spacing w:after="0"/>
              <w:jc w:val="center"/>
            </w:pPr>
            <w:r>
              <w:t>716 (60.7%)</w:t>
            </w:r>
          </w:p>
        </w:tc>
        <w:tc>
          <w:tcPr>
            <w:tcW w:w="0" w:type="auto"/>
          </w:tcPr>
          <w:p w14:paraId="601A7706" w14:textId="77777777" w:rsidR="00951FE2" w:rsidRDefault="009F1F71">
            <w:pPr>
              <w:spacing w:after="0"/>
              <w:jc w:val="center"/>
            </w:pPr>
            <w:r>
              <w:t>0.400</w:t>
            </w:r>
          </w:p>
        </w:tc>
      </w:tr>
      <w:tr w:rsidR="00951FE2" w14:paraId="606105D6" w14:textId="77777777">
        <w:trPr>
          <w:jc w:val="center"/>
        </w:trPr>
        <w:tc>
          <w:tcPr>
            <w:tcW w:w="0" w:type="auto"/>
          </w:tcPr>
          <w:p w14:paraId="431A4A60" w14:textId="77777777" w:rsidR="00951FE2" w:rsidRDefault="009F1F71">
            <w:pPr>
              <w:spacing w:after="0"/>
            </w:pPr>
            <w:r>
              <w:t>Must travel more than 30 min to get contraceptives (0/1)</w:t>
            </w:r>
          </w:p>
        </w:tc>
        <w:tc>
          <w:tcPr>
            <w:tcW w:w="0" w:type="auto"/>
          </w:tcPr>
          <w:p w14:paraId="62A4102D" w14:textId="77777777" w:rsidR="00951FE2" w:rsidRDefault="009F1F71">
            <w:pPr>
              <w:spacing w:after="0"/>
              <w:jc w:val="center"/>
            </w:pPr>
            <w:r>
              <w:t>374 (36.3%)</w:t>
            </w:r>
          </w:p>
        </w:tc>
        <w:tc>
          <w:tcPr>
            <w:tcW w:w="0" w:type="auto"/>
          </w:tcPr>
          <w:p w14:paraId="4B0D7D3E" w14:textId="77777777" w:rsidR="00951FE2" w:rsidRDefault="009F1F71">
            <w:pPr>
              <w:spacing w:after="0"/>
              <w:jc w:val="center"/>
            </w:pPr>
            <w:r>
              <w:t>428 (41.5%)</w:t>
            </w:r>
          </w:p>
        </w:tc>
        <w:tc>
          <w:tcPr>
            <w:tcW w:w="0" w:type="auto"/>
          </w:tcPr>
          <w:p w14:paraId="5F8A86C4" w14:textId="77777777" w:rsidR="00951FE2" w:rsidRDefault="009F1F71">
            <w:pPr>
              <w:spacing w:after="0"/>
              <w:jc w:val="center"/>
            </w:pPr>
            <w:r>
              <w:t>0.217</w:t>
            </w:r>
          </w:p>
        </w:tc>
      </w:tr>
      <w:tr w:rsidR="00951FE2" w14:paraId="516558BC" w14:textId="77777777">
        <w:trPr>
          <w:jc w:val="center"/>
        </w:trPr>
        <w:tc>
          <w:tcPr>
            <w:tcW w:w="0" w:type="auto"/>
          </w:tcPr>
          <w:p w14:paraId="0529CD85" w14:textId="77777777" w:rsidR="00951FE2" w:rsidRDefault="009F1F71">
            <w:pPr>
              <w:spacing w:after="0"/>
            </w:pPr>
            <w:r>
              <w:t>Can identify a female condom (0/1)</w:t>
            </w:r>
          </w:p>
        </w:tc>
        <w:tc>
          <w:tcPr>
            <w:tcW w:w="0" w:type="auto"/>
          </w:tcPr>
          <w:p w14:paraId="2FBE1493" w14:textId="77777777" w:rsidR="00951FE2" w:rsidRDefault="009F1F71">
            <w:pPr>
              <w:spacing w:after="0"/>
              <w:jc w:val="center"/>
            </w:pPr>
            <w:r>
              <w:t>625 (53.1%)</w:t>
            </w:r>
          </w:p>
        </w:tc>
        <w:tc>
          <w:tcPr>
            <w:tcW w:w="0" w:type="auto"/>
          </w:tcPr>
          <w:p w14:paraId="2A281A27" w14:textId="77777777" w:rsidR="00951FE2" w:rsidRDefault="009F1F71">
            <w:pPr>
              <w:spacing w:after="0"/>
              <w:jc w:val="center"/>
            </w:pPr>
            <w:r>
              <w:t>545 (45.9%)</w:t>
            </w:r>
          </w:p>
        </w:tc>
        <w:tc>
          <w:tcPr>
            <w:tcW w:w="0" w:type="auto"/>
          </w:tcPr>
          <w:p w14:paraId="5F802055" w14:textId="77777777" w:rsidR="00951FE2" w:rsidRDefault="009F1F71">
            <w:pPr>
              <w:spacing w:after="0"/>
              <w:jc w:val="center"/>
            </w:pPr>
            <w:r>
              <w:t>0.028*</w:t>
            </w:r>
          </w:p>
        </w:tc>
      </w:tr>
      <w:tr w:rsidR="00951FE2" w14:paraId="5AAF249D" w14:textId="77777777">
        <w:trPr>
          <w:jc w:val="center"/>
        </w:trPr>
        <w:tc>
          <w:tcPr>
            <w:tcW w:w="0" w:type="auto"/>
          </w:tcPr>
          <w:p w14:paraId="380A07CD" w14:textId="77777777" w:rsidR="00951FE2" w:rsidRDefault="009F1F71">
            <w:pPr>
              <w:spacing w:after="0"/>
            </w:pPr>
            <w:r>
              <w:t>Would be willing to try a female condom (0/1)</w:t>
            </w:r>
          </w:p>
        </w:tc>
        <w:tc>
          <w:tcPr>
            <w:tcW w:w="0" w:type="auto"/>
          </w:tcPr>
          <w:p w14:paraId="73DA25B3" w14:textId="77777777" w:rsidR="00951FE2" w:rsidRDefault="009F1F71">
            <w:pPr>
              <w:spacing w:after="0"/>
              <w:jc w:val="center"/>
            </w:pPr>
            <w:r>
              <w:t>710 (60.3%)</w:t>
            </w:r>
          </w:p>
        </w:tc>
        <w:tc>
          <w:tcPr>
            <w:tcW w:w="0" w:type="auto"/>
          </w:tcPr>
          <w:p w14:paraId="12E54941" w14:textId="77777777" w:rsidR="00951FE2" w:rsidRDefault="009F1F71">
            <w:pPr>
              <w:spacing w:after="0"/>
              <w:jc w:val="center"/>
            </w:pPr>
            <w:r>
              <w:t>677 (57.0%)</w:t>
            </w:r>
          </w:p>
        </w:tc>
        <w:tc>
          <w:tcPr>
            <w:tcW w:w="0" w:type="auto"/>
          </w:tcPr>
          <w:p w14:paraId="0137F498" w14:textId="77777777" w:rsidR="00951FE2" w:rsidRDefault="009F1F71">
            <w:pPr>
              <w:spacing w:after="0"/>
              <w:jc w:val="center"/>
            </w:pPr>
            <w:r>
              <w:t>0.202</w:t>
            </w:r>
          </w:p>
        </w:tc>
      </w:tr>
      <w:tr w:rsidR="00951FE2" w14:paraId="4B2CAC6D" w14:textId="77777777">
        <w:trPr>
          <w:jc w:val="center"/>
        </w:trPr>
        <w:tc>
          <w:tcPr>
            <w:tcW w:w="0" w:type="auto"/>
          </w:tcPr>
          <w:p w14:paraId="0C1C7A20" w14:textId="77777777" w:rsidR="00951FE2" w:rsidRDefault="009F1F71">
            <w:pPr>
              <w:spacing w:after="0"/>
            </w:pPr>
            <w:r>
              <w:t>Female condom attitudes index, mean (SD)</w:t>
            </w:r>
          </w:p>
        </w:tc>
        <w:tc>
          <w:tcPr>
            <w:tcW w:w="0" w:type="auto"/>
          </w:tcPr>
          <w:p w14:paraId="3B85C975" w14:textId="77777777" w:rsidR="00951FE2" w:rsidRDefault="009F1F71">
            <w:pPr>
              <w:spacing w:after="0"/>
              <w:jc w:val="center"/>
            </w:pPr>
            <w:r>
              <w:t>-0.05 (0.86)</w:t>
            </w:r>
          </w:p>
        </w:tc>
        <w:tc>
          <w:tcPr>
            <w:tcW w:w="0" w:type="auto"/>
          </w:tcPr>
          <w:p w14:paraId="168E7150" w14:textId="77777777" w:rsidR="00951FE2" w:rsidRDefault="009F1F71">
            <w:pPr>
              <w:spacing w:after="0"/>
              <w:jc w:val="center"/>
            </w:pPr>
            <w:r>
              <w:t>0.05 (0.88)</w:t>
            </w:r>
          </w:p>
        </w:tc>
        <w:tc>
          <w:tcPr>
            <w:tcW w:w="0" w:type="auto"/>
          </w:tcPr>
          <w:p w14:paraId="719DBB70" w14:textId="77777777" w:rsidR="00951FE2" w:rsidRDefault="009F1F71">
            <w:pPr>
              <w:spacing w:after="0"/>
              <w:jc w:val="center"/>
            </w:pPr>
            <w:r>
              <w:t>0.214</w:t>
            </w:r>
          </w:p>
        </w:tc>
      </w:tr>
      <w:tr w:rsidR="00951FE2" w14:paraId="75E95522" w14:textId="77777777">
        <w:trPr>
          <w:jc w:val="center"/>
        </w:trPr>
        <w:tc>
          <w:tcPr>
            <w:tcW w:w="0" w:type="auto"/>
          </w:tcPr>
          <w:p w14:paraId="0BDFAB71" w14:textId="77777777" w:rsidR="00951FE2" w:rsidRDefault="009F1F71">
            <w:pPr>
              <w:spacing w:after="0"/>
            </w:pPr>
            <w:r>
              <w:t>Has ever used a female condom (0/1)</w:t>
            </w:r>
          </w:p>
        </w:tc>
        <w:tc>
          <w:tcPr>
            <w:tcW w:w="0" w:type="auto"/>
          </w:tcPr>
          <w:p w14:paraId="1EC0B95D" w14:textId="77777777" w:rsidR="00951FE2" w:rsidRDefault="009F1F71">
            <w:pPr>
              <w:spacing w:after="0"/>
              <w:jc w:val="center"/>
            </w:pPr>
            <w:r>
              <w:t>67 (5.7%)</w:t>
            </w:r>
          </w:p>
        </w:tc>
        <w:tc>
          <w:tcPr>
            <w:tcW w:w="0" w:type="auto"/>
          </w:tcPr>
          <w:p w14:paraId="6293D7CF" w14:textId="77777777" w:rsidR="00951FE2" w:rsidRDefault="009F1F71">
            <w:pPr>
              <w:spacing w:after="0"/>
              <w:jc w:val="center"/>
            </w:pPr>
            <w:r>
              <w:t>59 (5.0%)</w:t>
            </w:r>
          </w:p>
        </w:tc>
        <w:tc>
          <w:tcPr>
            <w:tcW w:w="0" w:type="auto"/>
          </w:tcPr>
          <w:p w14:paraId="5CCB14C9" w14:textId="77777777" w:rsidR="00951FE2" w:rsidRDefault="009F1F71">
            <w:pPr>
              <w:spacing w:after="0"/>
              <w:jc w:val="center"/>
            </w:pPr>
            <w:r>
              <w:t>0.405</w:t>
            </w:r>
          </w:p>
        </w:tc>
      </w:tr>
      <w:tr w:rsidR="00951FE2" w14:paraId="30882AC5" w14:textId="77777777">
        <w:trPr>
          <w:jc w:val="center"/>
        </w:trPr>
        <w:tc>
          <w:tcPr>
            <w:tcW w:w="0" w:type="auto"/>
          </w:tcPr>
          <w:p w14:paraId="1373EBB2" w14:textId="77777777" w:rsidR="00951FE2" w:rsidRDefault="009F1F71">
            <w:pPr>
              <w:spacing w:after="0"/>
            </w:pPr>
            <w:r>
              <w:t>Used a female condom in last 6 months (0/1)</w:t>
            </w:r>
          </w:p>
        </w:tc>
        <w:tc>
          <w:tcPr>
            <w:tcW w:w="0" w:type="auto"/>
          </w:tcPr>
          <w:p w14:paraId="6125C655" w14:textId="77777777" w:rsidR="00951FE2" w:rsidRDefault="009F1F71">
            <w:pPr>
              <w:spacing w:after="0"/>
              <w:jc w:val="center"/>
            </w:pPr>
            <w:r>
              <w:t>21 (1.8%)</w:t>
            </w:r>
          </w:p>
        </w:tc>
        <w:tc>
          <w:tcPr>
            <w:tcW w:w="0" w:type="auto"/>
          </w:tcPr>
          <w:p w14:paraId="01368D57" w14:textId="77777777" w:rsidR="00951FE2" w:rsidRDefault="009F1F71">
            <w:pPr>
              <w:spacing w:after="0"/>
              <w:jc w:val="center"/>
            </w:pPr>
            <w:r>
              <w:t>30 (2.5%)</w:t>
            </w:r>
          </w:p>
        </w:tc>
        <w:tc>
          <w:tcPr>
            <w:tcW w:w="0" w:type="auto"/>
          </w:tcPr>
          <w:p w14:paraId="24D8E9A5" w14:textId="77777777" w:rsidR="00951FE2" w:rsidRDefault="009F1F71">
            <w:pPr>
              <w:spacing w:after="0"/>
              <w:jc w:val="center"/>
            </w:pPr>
            <w:r>
              <w:t>0.193</w:t>
            </w:r>
          </w:p>
        </w:tc>
      </w:tr>
      <w:tr w:rsidR="00951FE2" w14:paraId="02FCDEBF" w14:textId="77777777">
        <w:trPr>
          <w:jc w:val="center"/>
        </w:trPr>
        <w:tc>
          <w:tcPr>
            <w:tcW w:w="0" w:type="auto"/>
          </w:tcPr>
          <w:p w14:paraId="72DDA603" w14:textId="77777777" w:rsidR="00951FE2" w:rsidRDefault="009F1F71">
            <w:pPr>
              <w:spacing w:after="0"/>
            </w:pPr>
            <w:r>
              <w:t>Used a female condom at most recent sex (0/1)</w:t>
            </w:r>
          </w:p>
        </w:tc>
        <w:tc>
          <w:tcPr>
            <w:tcW w:w="0" w:type="auto"/>
          </w:tcPr>
          <w:p w14:paraId="3C36AC80" w14:textId="77777777" w:rsidR="00951FE2" w:rsidRDefault="009F1F71">
            <w:pPr>
              <w:spacing w:after="0"/>
              <w:jc w:val="center"/>
            </w:pPr>
            <w:r>
              <w:t>7 (0.6%)</w:t>
            </w:r>
          </w:p>
        </w:tc>
        <w:tc>
          <w:tcPr>
            <w:tcW w:w="0" w:type="auto"/>
          </w:tcPr>
          <w:p w14:paraId="18847FD9" w14:textId="77777777" w:rsidR="00951FE2" w:rsidRDefault="009F1F71">
            <w:pPr>
              <w:spacing w:after="0"/>
              <w:jc w:val="center"/>
            </w:pPr>
            <w:r>
              <w:t>19 (1.6%)</w:t>
            </w:r>
          </w:p>
        </w:tc>
        <w:tc>
          <w:tcPr>
            <w:tcW w:w="0" w:type="auto"/>
          </w:tcPr>
          <w:p w14:paraId="2E29570A" w14:textId="77777777" w:rsidR="00951FE2" w:rsidRDefault="009F1F71">
            <w:pPr>
              <w:spacing w:after="0"/>
              <w:jc w:val="center"/>
            </w:pPr>
            <w:r>
              <w:t>0.021*</w:t>
            </w:r>
          </w:p>
        </w:tc>
      </w:tr>
      <w:tr w:rsidR="00951FE2" w14:paraId="02EA5698" w14:textId="77777777">
        <w:trPr>
          <w:jc w:val="center"/>
        </w:trPr>
        <w:tc>
          <w:tcPr>
            <w:tcW w:w="0" w:type="auto"/>
          </w:tcPr>
          <w:p w14:paraId="39F9FD22" w14:textId="77777777" w:rsidR="00951FE2" w:rsidRDefault="009F1F71">
            <w:pPr>
              <w:spacing w:after="0"/>
            </w:pPr>
            <w:r>
              <w:rPr>
                <w:i/>
              </w:rPr>
              <w:t>Ward-Level Characteristics</w:t>
            </w:r>
          </w:p>
        </w:tc>
        <w:tc>
          <w:tcPr>
            <w:tcW w:w="0" w:type="auto"/>
          </w:tcPr>
          <w:p w14:paraId="4670E096" w14:textId="77777777" w:rsidR="00951FE2" w:rsidRDefault="009F1F71">
            <w:pPr>
              <w:spacing w:after="0"/>
              <w:jc w:val="center"/>
            </w:pPr>
            <w:r>
              <w:rPr>
                <w:i/>
              </w:rPr>
              <w:t>N = 20</w:t>
            </w:r>
          </w:p>
        </w:tc>
        <w:tc>
          <w:tcPr>
            <w:tcW w:w="0" w:type="auto"/>
          </w:tcPr>
          <w:p w14:paraId="7364C629" w14:textId="77777777" w:rsidR="00951FE2" w:rsidRDefault="009F1F71">
            <w:pPr>
              <w:spacing w:after="0"/>
              <w:jc w:val="center"/>
            </w:pPr>
            <w:r>
              <w:rPr>
                <w:i/>
              </w:rPr>
              <w:t>N = 20</w:t>
            </w:r>
          </w:p>
        </w:tc>
        <w:tc>
          <w:tcPr>
            <w:tcW w:w="0" w:type="auto"/>
          </w:tcPr>
          <w:p w14:paraId="7C1313C5" w14:textId="77777777" w:rsidR="00951FE2" w:rsidRDefault="00951FE2">
            <w:pPr>
              <w:spacing w:after="0"/>
              <w:jc w:val="center"/>
            </w:pPr>
          </w:p>
        </w:tc>
      </w:tr>
      <w:tr w:rsidR="00951FE2" w14:paraId="284434C6" w14:textId="77777777">
        <w:trPr>
          <w:jc w:val="center"/>
        </w:trPr>
        <w:tc>
          <w:tcPr>
            <w:tcW w:w="0" w:type="auto"/>
          </w:tcPr>
          <w:p w14:paraId="7308B997" w14:textId="77777777" w:rsidR="00951FE2" w:rsidRDefault="009F1F71">
            <w:pPr>
              <w:spacing w:after="0"/>
            </w:pPr>
            <w:r>
              <w:t>Ward Percentage of Population Living Below the Poverty Line</w:t>
            </w:r>
          </w:p>
        </w:tc>
        <w:tc>
          <w:tcPr>
            <w:tcW w:w="0" w:type="auto"/>
          </w:tcPr>
          <w:p w14:paraId="30C4D4CA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0A240867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236301AE" w14:textId="77777777" w:rsidR="00951FE2" w:rsidRDefault="009F1F71">
            <w:pPr>
              <w:spacing w:after="0"/>
              <w:jc w:val="center"/>
            </w:pPr>
            <w:r>
              <w:t>0.41</w:t>
            </w:r>
          </w:p>
        </w:tc>
      </w:tr>
      <w:tr w:rsidR="00951FE2" w14:paraId="1B59D5B0" w14:textId="77777777">
        <w:trPr>
          <w:jc w:val="center"/>
        </w:trPr>
        <w:tc>
          <w:tcPr>
            <w:tcW w:w="0" w:type="auto"/>
          </w:tcPr>
          <w:p w14:paraId="5BA94B1F" w14:textId="77777777" w:rsidR="00951FE2" w:rsidRDefault="009F1F71">
            <w:pPr>
              <w:spacing w:after="0"/>
            </w:pPr>
            <w:r>
              <w:t xml:space="preserve">   Less than 10%</w:t>
            </w:r>
          </w:p>
        </w:tc>
        <w:tc>
          <w:tcPr>
            <w:tcW w:w="0" w:type="auto"/>
          </w:tcPr>
          <w:p w14:paraId="08B3D123" w14:textId="77777777" w:rsidR="00951FE2" w:rsidRDefault="009F1F71">
            <w:pPr>
              <w:spacing w:after="0"/>
              <w:jc w:val="center"/>
            </w:pPr>
            <w:r>
              <w:t>3 (15%)</w:t>
            </w:r>
          </w:p>
        </w:tc>
        <w:tc>
          <w:tcPr>
            <w:tcW w:w="0" w:type="auto"/>
          </w:tcPr>
          <w:p w14:paraId="756ADC44" w14:textId="77777777" w:rsidR="00951FE2" w:rsidRDefault="009F1F71">
            <w:pPr>
              <w:spacing w:after="0"/>
              <w:jc w:val="center"/>
            </w:pPr>
            <w:r>
              <w:t>4 (20%)</w:t>
            </w:r>
          </w:p>
        </w:tc>
        <w:tc>
          <w:tcPr>
            <w:tcW w:w="0" w:type="auto"/>
          </w:tcPr>
          <w:p w14:paraId="1F911185" w14:textId="77777777" w:rsidR="00951FE2" w:rsidRDefault="00951FE2">
            <w:pPr>
              <w:spacing w:after="0"/>
              <w:jc w:val="center"/>
            </w:pPr>
          </w:p>
        </w:tc>
      </w:tr>
      <w:tr w:rsidR="00951FE2" w14:paraId="41178655" w14:textId="77777777">
        <w:trPr>
          <w:jc w:val="center"/>
        </w:trPr>
        <w:tc>
          <w:tcPr>
            <w:tcW w:w="0" w:type="auto"/>
          </w:tcPr>
          <w:p w14:paraId="60678785" w14:textId="77777777" w:rsidR="00951FE2" w:rsidRDefault="009F1F71">
            <w:pPr>
              <w:spacing w:after="0"/>
            </w:pPr>
            <w:r>
              <w:t xml:space="preserve">   10%-20%</w:t>
            </w:r>
          </w:p>
        </w:tc>
        <w:tc>
          <w:tcPr>
            <w:tcW w:w="0" w:type="auto"/>
          </w:tcPr>
          <w:p w14:paraId="7EC6D733" w14:textId="77777777" w:rsidR="00951FE2" w:rsidRDefault="009F1F71">
            <w:pPr>
              <w:spacing w:after="0"/>
              <w:jc w:val="center"/>
            </w:pPr>
            <w:r>
              <w:t>9 (45%)</w:t>
            </w:r>
          </w:p>
        </w:tc>
        <w:tc>
          <w:tcPr>
            <w:tcW w:w="0" w:type="auto"/>
          </w:tcPr>
          <w:p w14:paraId="2D3AB039" w14:textId="77777777" w:rsidR="00951FE2" w:rsidRDefault="009F1F71">
            <w:pPr>
              <w:spacing w:after="0"/>
              <w:jc w:val="center"/>
            </w:pPr>
            <w:r>
              <w:t>5 (25%)</w:t>
            </w:r>
          </w:p>
        </w:tc>
        <w:tc>
          <w:tcPr>
            <w:tcW w:w="0" w:type="auto"/>
          </w:tcPr>
          <w:p w14:paraId="3F873560" w14:textId="77777777" w:rsidR="00951FE2" w:rsidRDefault="00951FE2">
            <w:pPr>
              <w:spacing w:after="0"/>
              <w:jc w:val="center"/>
            </w:pPr>
          </w:p>
        </w:tc>
      </w:tr>
      <w:tr w:rsidR="00951FE2" w14:paraId="4FBFC9AA" w14:textId="77777777">
        <w:trPr>
          <w:jc w:val="center"/>
        </w:trPr>
        <w:tc>
          <w:tcPr>
            <w:tcW w:w="0" w:type="auto"/>
          </w:tcPr>
          <w:p w14:paraId="3E893848" w14:textId="77777777" w:rsidR="00951FE2" w:rsidRDefault="009F1F71">
            <w:pPr>
              <w:spacing w:after="0"/>
            </w:pPr>
            <w:r>
              <w:t xml:space="preserve">   More than 20%</w:t>
            </w:r>
          </w:p>
        </w:tc>
        <w:tc>
          <w:tcPr>
            <w:tcW w:w="0" w:type="auto"/>
          </w:tcPr>
          <w:p w14:paraId="3140EDFC" w14:textId="77777777" w:rsidR="00951FE2" w:rsidRDefault="009F1F71">
            <w:pPr>
              <w:spacing w:after="0"/>
              <w:jc w:val="center"/>
            </w:pPr>
            <w:r>
              <w:t>8 (40%)</w:t>
            </w:r>
          </w:p>
        </w:tc>
        <w:tc>
          <w:tcPr>
            <w:tcW w:w="0" w:type="auto"/>
          </w:tcPr>
          <w:p w14:paraId="22F6AF7F" w14:textId="77777777" w:rsidR="00951FE2" w:rsidRDefault="009F1F71">
            <w:pPr>
              <w:spacing w:after="0"/>
              <w:jc w:val="center"/>
            </w:pPr>
            <w:r>
              <w:t>11 (55%)</w:t>
            </w:r>
          </w:p>
        </w:tc>
        <w:tc>
          <w:tcPr>
            <w:tcW w:w="0" w:type="auto"/>
          </w:tcPr>
          <w:p w14:paraId="6CB75188" w14:textId="77777777" w:rsidR="00951FE2" w:rsidRDefault="00951FE2">
            <w:pPr>
              <w:spacing w:after="0"/>
              <w:jc w:val="center"/>
            </w:pPr>
          </w:p>
        </w:tc>
      </w:tr>
      <w:tr w:rsidR="00951FE2" w14:paraId="73F4631E" w14:textId="77777777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14:paraId="0BA850F5" w14:textId="77777777" w:rsidR="00951FE2" w:rsidRDefault="009F1F71">
            <w:pPr>
              <w:spacing w:after="0"/>
            </w:pPr>
            <w:r>
              <w:t>Ward Population Density, mean (SD)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53368472" w14:textId="77777777" w:rsidR="00951FE2" w:rsidRDefault="009F1F71">
            <w:pPr>
              <w:spacing w:after="0"/>
              <w:jc w:val="center"/>
            </w:pPr>
            <w:r>
              <w:t>5881.10 (6733.93)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6D83E127" w14:textId="77777777" w:rsidR="00951FE2" w:rsidRDefault="009F1F71">
            <w:pPr>
              <w:spacing w:after="0"/>
              <w:jc w:val="center"/>
            </w:pPr>
            <w:r>
              <w:t>9564.00 (10541.79)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776189E7" w14:textId="77777777" w:rsidR="00951FE2" w:rsidRDefault="009F1F71">
            <w:pPr>
              <w:spacing w:after="0"/>
              <w:jc w:val="center"/>
            </w:pPr>
            <w:r>
              <w:t>0.20</w:t>
            </w:r>
          </w:p>
        </w:tc>
      </w:tr>
      <w:tr w:rsidR="00951FE2" w14:paraId="791D707C" w14:textId="77777777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14:paraId="018B6E03" w14:textId="77777777" w:rsidR="00951FE2" w:rsidRDefault="009F1F71">
            <w:pPr>
              <w:spacing w:after="0"/>
            </w:pPr>
            <w:r>
              <w:rPr>
                <w:i/>
              </w:rPr>
              <w:t>Joint Test for Balance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5D082328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1C39ACF8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6BAD7990" w14:textId="77777777" w:rsidR="00951FE2" w:rsidRDefault="00951FE2">
            <w:pPr>
              <w:spacing w:after="0"/>
              <w:jc w:val="center"/>
            </w:pPr>
          </w:p>
        </w:tc>
      </w:tr>
      <w:tr w:rsidR="00951FE2" w14:paraId="2D317AEC" w14:textId="77777777">
        <w:trPr>
          <w:jc w:val="center"/>
        </w:trPr>
        <w:tc>
          <w:tcPr>
            <w:tcW w:w="0" w:type="auto"/>
          </w:tcPr>
          <w:p w14:paraId="797149E4" w14:textId="77777777" w:rsidR="00951FE2" w:rsidRDefault="009F1F71">
            <w:pPr>
              <w:spacing w:after="0"/>
            </w:pPr>
            <w:r>
              <w:t>F-statistic</w:t>
            </w:r>
          </w:p>
        </w:tc>
        <w:tc>
          <w:tcPr>
            <w:tcW w:w="0" w:type="auto"/>
          </w:tcPr>
          <w:p w14:paraId="0A2CB1FB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6FB4B14A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02024C30" w14:textId="77777777" w:rsidR="00951FE2" w:rsidRDefault="00951FE2">
            <w:pPr>
              <w:spacing w:after="0"/>
              <w:jc w:val="center"/>
            </w:pPr>
          </w:p>
        </w:tc>
      </w:tr>
    </w:tbl>
    <w:p w14:paraId="5E456D07" w14:textId="77777777" w:rsidR="00951FE2" w:rsidRDefault="00951FE2"/>
    <w:p w14:paraId="2874865A" w14:textId="77777777" w:rsidR="00951FE2" w:rsidRDefault="009F1F71">
      <w:r>
        <w:br w:type="page"/>
      </w:r>
    </w:p>
    <w:tbl>
      <w:tblPr>
        <w:tblStyle w:val="TableGrid"/>
        <w:tblW w:w="7947" w:type="dxa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91"/>
        <w:gridCol w:w="609"/>
        <w:gridCol w:w="716"/>
        <w:gridCol w:w="1146"/>
        <w:gridCol w:w="639"/>
        <w:gridCol w:w="1146"/>
      </w:tblGrid>
      <w:tr w:rsidR="009F1F71" w14:paraId="7631FFBD" w14:textId="77777777" w:rsidTr="009F1F71">
        <w:trPr>
          <w:trHeight w:val="144"/>
          <w:jc w:val="center"/>
        </w:trPr>
        <w:tc>
          <w:tcPr>
            <w:tcW w:w="3691" w:type="dxa"/>
          </w:tcPr>
          <w:p w14:paraId="1952F840" w14:textId="77777777" w:rsidR="009F1F71" w:rsidRDefault="009F1F71">
            <w:pPr>
              <w:spacing w:after="0"/>
            </w:pPr>
          </w:p>
        </w:tc>
        <w:tc>
          <w:tcPr>
            <w:tcW w:w="0" w:type="auto"/>
            <w:vAlign w:val="center"/>
          </w:tcPr>
          <w:p w14:paraId="1F0A62A7" w14:textId="77777777" w:rsidR="009F1F71" w:rsidRDefault="009F1F71" w:rsidP="009F1F71">
            <w:pPr>
              <w:spacing w:after="0"/>
              <w:jc w:val="center"/>
            </w:pPr>
          </w:p>
        </w:tc>
        <w:tc>
          <w:tcPr>
            <w:tcW w:w="1862" w:type="dxa"/>
            <w:gridSpan w:val="2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14:paraId="3C5EF906" w14:textId="4D790132" w:rsidR="009F1F71" w:rsidRPr="009F1F71" w:rsidRDefault="009F1F71" w:rsidP="009F1F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(1)</w:t>
            </w:r>
            <w:r>
              <w:rPr>
                <w:b/>
              </w:rPr>
              <w:br/>
              <w:t>Unadjusted</w:t>
            </w:r>
          </w:p>
        </w:tc>
        <w:tc>
          <w:tcPr>
            <w:tcW w:w="1784" w:type="dxa"/>
            <w:gridSpan w:val="2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14:paraId="61B53CB6" w14:textId="7352B953" w:rsidR="009F1F71" w:rsidRDefault="009F1F71" w:rsidP="009F1F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  <w:p w14:paraId="4326E72E" w14:textId="362FC56A" w:rsidR="009F1F71" w:rsidRDefault="009F1F71" w:rsidP="009F1F71">
            <w:pPr>
              <w:spacing w:after="0"/>
              <w:jc w:val="center"/>
            </w:pPr>
            <w:r>
              <w:rPr>
                <w:b/>
              </w:rPr>
              <w:t>Adjusted</w:t>
            </w:r>
          </w:p>
        </w:tc>
      </w:tr>
      <w:tr w:rsidR="009F1F71" w14:paraId="780E2C6E" w14:textId="77777777" w:rsidTr="009F1F71">
        <w:trPr>
          <w:trHeight w:val="144"/>
          <w:jc w:val="center"/>
        </w:trPr>
        <w:tc>
          <w:tcPr>
            <w:tcW w:w="3691" w:type="dxa"/>
            <w:tcBorders>
              <w:bottom w:val="single" w:sz="0" w:space="0" w:color="000000"/>
            </w:tcBorders>
          </w:tcPr>
          <w:p w14:paraId="772CE59A" w14:textId="77777777" w:rsidR="009F1F71" w:rsidRDefault="009F1F71">
            <w:pPr>
              <w:spacing w:after="0"/>
            </w:pPr>
            <w:r>
              <w:rPr>
                <w:b/>
              </w:rPr>
              <w:t>Outcome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14:paraId="10712D2C" w14:textId="616E9224" w:rsidR="009F1F71" w:rsidRDefault="009F1F71" w:rsidP="009F1F71">
            <w:pPr>
              <w:spacing w:after="0"/>
              <w:jc w:val="center"/>
            </w:pPr>
            <w:r>
              <w:rPr>
                <w:b/>
              </w:rPr>
              <w:t>Control Mean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0" w:space="0" w:color="000000"/>
            </w:tcBorders>
            <w:vAlign w:val="center"/>
          </w:tcPr>
          <w:p w14:paraId="60DEBDEF" w14:textId="77777777" w:rsidR="009F1F71" w:rsidRPr="009F1F71" w:rsidRDefault="009F1F71" w:rsidP="009F1F71">
            <w:pPr>
              <w:spacing w:after="0"/>
              <w:jc w:val="center"/>
              <w:rPr>
                <w:b/>
              </w:rPr>
            </w:pPr>
            <w:r w:rsidRPr="009F1F71">
              <w:rPr>
                <w:b/>
              </w:rPr>
              <w:sym w:font="Symbol" w:char="F062"/>
            </w:r>
          </w:p>
        </w:tc>
        <w:tc>
          <w:tcPr>
            <w:tcW w:w="1146" w:type="dxa"/>
            <w:tcBorders>
              <w:top w:val="single" w:sz="4" w:space="0" w:color="auto"/>
              <w:bottom w:val="single" w:sz="0" w:space="0" w:color="000000"/>
            </w:tcBorders>
            <w:vAlign w:val="center"/>
          </w:tcPr>
          <w:p w14:paraId="5C296891" w14:textId="77777777" w:rsidR="009F1F71" w:rsidRDefault="009F1F71" w:rsidP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0" w:space="0" w:color="000000"/>
            </w:tcBorders>
            <w:vAlign w:val="center"/>
          </w:tcPr>
          <w:p w14:paraId="3B9D6E59" w14:textId="082C7889" w:rsidR="009F1F71" w:rsidRDefault="009F1F71" w:rsidP="009F1F71">
            <w:pPr>
              <w:spacing w:after="0"/>
              <w:jc w:val="center"/>
            </w:pPr>
            <w:r w:rsidRPr="009F1F71">
              <w:rPr>
                <w:b/>
              </w:rPr>
              <w:sym w:font="Symbol" w:char="F062"/>
            </w:r>
          </w:p>
        </w:tc>
        <w:tc>
          <w:tcPr>
            <w:tcW w:w="1146" w:type="dxa"/>
            <w:tcBorders>
              <w:top w:val="single" w:sz="4" w:space="0" w:color="auto"/>
              <w:bottom w:val="single" w:sz="0" w:space="0" w:color="000000"/>
            </w:tcBorders>
            <w:vAlign w:val="center"/>
          </w:tcPr>
          <w:p w14:paraId="219F26D9" w14:textId="77777777" w:rsidR="009F1F71" w:rsidRDefault="009F1F71" w:rsidP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</w:tr>
      <w:tr w:rsidR="009F1F71" w14:paraId="3EEA999E" w14:textId="77777777" w:rsidTr="009F1F71">
        <w:trPr>
          <w:trHeight w:val="144"/>
          <w:jc w:val="center"/>
        </w:trPr>
        <w:tc>
          <w:tcPr>
            <w:tcW w:w="3691" w:type="dxa"/>
            <w:tcBorders>
              <w:top w:val="single" w:sz="0" w:space="0" w:color="000000"/>
            </w:tcBorders>
          </w:tcPr>
          <w:p w14:paraId="52CB7EC2" w14:textId="77777777" w:rsidR="009F1F71" w:rsidRDefault="009F1F71" w:rsidP="009F1F71">
            <w:pPr>
              <w:spacing w:after="0"/>
            </w:pPr>
            <w:r>
              <w:t>Male condom attitudes index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63CAA99F" w14:textId="77777777" w:rsidR="009F1F71" w:rsidRPr="00581CD1" w:rsidRDefault="009F1F71" w:rsidP="009F1F71">
            <w:pPr>
              <w:jc w:val="center"/>
            </w:pPr>
            <w:r w:rsidRPr="00581CD1">
              <w:t>0.067</w:t>
            </w:r>
          </w:p>
        </w:tc>
        <w:tc>
          <w:tcPr>
            <w:tcW w:w="716" w:type="dxa"/>
            <w:tcBorders>
              <w:top w:val="single" w:sz="0" w:space="0" w:color="000000"/>
            </w:tcBorders>
          </w:tcPr>
          <w:p w14:paraId="70DA2E19" w14:textId="439B20F3" w:rsidR="009F1F71" w:rsidRPr="0038246C" w:rsidRDefault="009F1F71" w:rsidP="009F1F71">
            <w:pPr>
              <w:jc w:val="center"/>
            </w:pPr>
            <w:r w:rsidRPr="0038246C">
              <w:t>0.000</w:t>
            </w:r>
          </w:p>
        </w:tc>
        <w:tc>
          <w:tcPr>
            <w:tcW w:w="1146" w:type="dxa"/>
            <w:tcBorders>
              <w:top w:val="single" w:sz="0" w:space="0" w:color="000000"/>
            </w:tcBorders>
          </w:tcPr>
          <w:p w14:paraId="7D276027" w14:textId="77777777" w:rsidR="009F1F71" w:rsidRPr="0038246C" w:rsidRDefault="009F1F71" w:rsidP="009F1F71">
            <w:pPr>
              <w:jc w:val="center"/>
            </w:pPr>
            <w:r w:rsidRPr="0038246C">
              <w:t>(-0.129, 0.129)</w:t>
            </w:r>
          </w:p>
        </w:tc>
        <w:tc>
          <w:tcPr>
            <w:tcW w:w="639" w:type="dxa"/>
            <w:tcBorders>
              <w:top w:val="single" w:sz="0" w:space="0" w:color="000000"/>
            </w:tcBorders>
          </w:tcPr>
          <w:p w14:paraId="6AA0A7BC" w14:textId="314BDD39" w:rsidR="009F1F71" w:rsidRDefault="009F1F71" w:rsidP="009F1F71">
            <w:pPr>
              <w:spacing w:after="0"/>
              <w:jc w:val="center"/>
            </w:pPr>
            <w:r w:rsidRPr="00F85B47">
              <w:t>0.006</w:t>
            </w:r>
          </w:p>
        </w:tc>
        <w:tc>
          <w:tcPr>
            <w:tcW w:w="1146" w:type="dxa"/>
            <w:tcBorders>
              <w:top w:val="single" w:sz="0" w:space="0" w:color="000000"/>
            </w:tcBorders>
          </w:tcPr>
          <w:p w14:paraId="304FC2F8" w14:textId="2FBED258" w:rsidR="009F1F71" w:rsidRDefault="009F1F71" w:rsidP="009F1F71">
            <w:pPr>
              <w:spacing w:after="0"/>
              <w:jc w:val="center"/>
            </w:pPr>
            <w:r w:rsidRPr="00F85B47">
              <w:t>(-0.099, 0.112)</w:t>
            </w:r>
          </w:p>
        </w:tc>
      </w:tr>
      <w:tr w:rsidR="009F1F71" w14:paraId="09ED81E6" w14:textId="77777777" w:rsidTr="009F1F71">
        <w:trPr>
          <w:trHeight w:val="144"/>
          <w:jc w:val="center"/>
        </w:trPr>
        <w:tc>
          <w:tcPr>
            <w:tcW w:w="3691" w:type="dxa"/>
          </w:tcPr>
          <w:p w14:paraId="49141B0A" w14:textId="77777777" w:rsidR="009F1F71" w:rsidRDefault="009F1F71" w:rsidP="009F1F71">
            <w:pPr>
              <w:spacing w:after="0"/>
            </w:pPr>
            <w:r>
              <w:t>Used male condom at most recent sex (0/1)</w:t>
            </w:r>
          </w:p>
        </w:tc>
        <w:tc>
          <w:tcPr>
            <w:tcW w:w="0" w:type="auto"/>
          </w:tcPr>
          <w:p w14:paraId="235E23E7" w14:textId="77777777" w:rsidR="009F1F71" w:rsidRPr="00581CD1" w:rsidRDefault="009F1F71" w:rsidP="009F1F71">
            <w:pPr>
              <w:jc w:val="center"/>
            </w:pPr>
            <w:r w:rsidRPr="00581CD1">
              <w:t>0.431</w:t>
            </w:r>
          </w:p>
        </w:tc>
        <w:tc>
          <w:tcPr>
            <w:tcW w:w="716" w:type="dxa"/>
          </w:tcPr>
          <w:p w14:paraId="6D942384" w14:textId="4672B078" w:rsidR="009F1F71" w:rsidRPr="0038246C" w:rsidRDefault="009F1F71" w:rsidP="009F1F71">
            <w:pPr>
              <w:jc w:val="center"/>
            </w:pPr>
            <w:r w:rsidRPr="0038246C">
              <w:t>-0.009</w:t>
            </w:r>
          </w:p>
        </w:tc>
        <w:tc>
          <w:tcPr>
            <w:tcW w:w="1146" w:type="dxa"/>
          </w:tcPr>
          <w:p w14:paraId="67236D8C" w14:textId="77777777" w:rsidR="009F1F71" w:rsidRPr="0038246C" w:rsidRDefault="009F1F71" w:rsidP="009F1F71">
            <w:pPr>
              <w:jc w:val="center"/>
            </w:pPr>
            <w:r w:rsidRPr="0038246C">
              <w:t>(-0.071, 0.053)</w:t>
            </w:r>
          </w:p>
        </w:tc>
        <w:tc>
          <w:tcPr>
            <w:tcW w:w="639" w:type="dxa"/>
          </w:tcPr>
          <w:p w14:paraId="552E7198" w14:textId="38E8C07D" w:rsidR="009F1F71" w:rsidRDefault="009F1F71" w:rsidP="009F1F71">
            <w:pPr>
              <w:spacing w:after="0"/>
              <w:jc w:val="center"/>
            </w:pPr>
            <w:r w:rsidRPr="00F85B47">
              <w:t>-0.011</w:t>
            </w:r>
          </w:p>
        </w:tc>
        <w:tc>
          <w:tcPr>
            <w:tcW w:w="1146" w:type="dxa"/>
          </w:tcPr>
          <w:p w14:paraId="71C8B6F9" w14:textId="6FEB3E4A" w:rsidR="009F1F71" w:rsidRDefault="009F1F71" w:rsidP="009F1F71">
            <w:pPr>
              <w:spacing w:after="0"/>
              <w:jc w:val="center"/>
            </w:pPr>
            <w:r w:rsidRPr="00F85B47">
              <w:t>(-0.050, 0.027)</w:t>
            </w:r>
          </w:p>
        </w:tc>
      </w:tr>
      <w:tr w:rsidR="009F1F71" w14:paraId="02BFA1C0" w14:textId="77777777" w:rsidTr="009F1F71">
        <w:trPr>
          <w:trHeight w:val="144"/>
          <w:jc w:val="center"/>
        </w:trPr>
        <w:tc>
          <w:tcPr>
            <w:tcW w:w="3691" w:type="dxa"/>
          </w:tcPr>
          <w:p w14:paraId="779CF8BE" w14:textId="61CA5BF1" w:rsidR="009F1F71" w:rsidRDefault="009F1F71" w:rsidP="009F1F71">
            <w:pPr>
              <w:spacing w:after="0"/>
            </w:pPr>
            <w:r>
              <w:t>Contraceptive knowledge index</w:t>
            </w:r>
            <w:r w:rsidR="00DC22BC">
              <w:t>66</w:t>
            </w:r>
            <w:bookmarkStart w:id="0" w:name="_GoBack"/>
            <w:bookmarkEnd w:id="0"/>
          </w:p>
        </w:tc>
        <w:tc>
          <w:tcPr>
            <w:tcW w:w="0" w:type="auto"/>
          </w:tcPr>
          <w:p w14:paraId="5BFF86F6" w14:textId="77777777" w:rsidR="009F1F71" w:rsidRPr="00581CD1" w:rsidRDefault="009F1F71" w:rsidP="009F1F71">
            <w:pPr>
              <w:jc w:val="center"/>
            </w:pPr>
            <w:r w:rsidRPr="00581CD1">
              <w:t>0.340</w:t>
            </w:r>
          </w:p>
        </w:tc>
        <w:tc>
          <w:tcPr>
            <w:tcW w:w="716" w:type="dxa"/>
          </w:tcPr>
          <w:p w14:paraId="74E9619B" w14:textId="542D4D88" w:rsidR="009F1F71" w:rsidRPr="0038246C" w:rsidRDefault="009F1F71" w:rsidP="009F1F71">
            <w:pPr>
              <w:jc w:val="center"/>
            </w:pPr>
            <w:r w:rsidRPr="0038246C">
              <w:t>0.017</w:t>
            </w:r>
          </w:p>
        </w:tc>
        <w:tc>
          <w:tcPr>
            <w:tcW w:w="1146" w:type="dxa"/>
          </w:tcPr>
          <w:p w14:paraId="38527A22" w14:textId="77777777" w:rsidR="009F1F71" w:rsidRPr="0038246C" w:rsidRDefault="009F1F71" w:rsidP="009F1F71">
            <w:pPr>
              <w:jc w:val="center"/>
            </w:pPr>
            <w:r w:rsidRPr="0038246C">
              <w:t>(-0.107, 0.142)</w:t>
            </w:r>
          </w:p>
        </w:tc>
        <w:tc>
          <w:tcPr>
            <w:tcW w:w="639" w:type="dxa"/>
          </w:tcPr>
          <w:p w14:paraId="4F2449E2" w14:textId="6904373D" w:rsidR="009F1F71" w:rsidRDefault="009F1F71" w:rsidP="009F1F71">
            <w:pPr>
              <w:spacing w:after="0"/>
              <w:jc w:val="center"/>
            </w:pPr>
            <w:r w:rsidRPr="00F85B47">
              <w:t>0.019</w:t>
            </w:r>
          </w:p>
        </w:tc>
        <w:tc>
          <w:tcPr>
            <w:tcW w:w="1146" w:type="dxa"/>
          </w:tcPr>
          <w:p w14:paraId="3E3353A5" w14:textId="5B9C82B0" w:rsidR="009F1F71" w:rsidRDefault="009F1F71" w:rsidP="009F1F71">
            <w:pPr>
              <w:spacing w:after="0"/>
              <w:jc w:val="center"/>
            </w:pPr>
            <w:r w:rsidRPr="00F85B47">
              <w:t>(-0.076, 0.114)</w:t>
            </w:r>
          </w:p>
        </w:tc>
      </w:tr>
      <w:tr w:rsidR="009F1F71" w14:paraId="6C569229" w14:textId="77777777" w:rsidTr="009F1F71">
        <w:trPr>
          <w:trHeight w:val="144"/>
          <w:jc w:val="center"/>
        </w:trPr>
        <w:tc>
          <w:tcPr>
            <w:tcW w:w="3691" w:type="dxa"/>
          </w:tcPr>
          <w:p w14:paraId="0CACEF43" w14:textId="77777777" w:rsidR="009F1F71" w:rsidRDefault="009F1F71" w:rsidP="009F1F71">
            <w:pPr>
              <w:spacing w:after="0"/>
            </w:pPr>
            <w:r>
              <w:t>Modern contraceptive methods known (n)</w:t>
            </w:r>
          </w:p>
        </w:tc>
        <w:tc>
          <w:tcPr>
            <w:tcW w:w="0" w:type="auto"/>
          </w:tcPr>
          <w:p w14:paraId="61638CC5" w14:textId="77777777" w:rsidR="009F1F71" w:rsidRPr="00581CD1" w:rsidRDefault="009F1F71" w:rsidP="009F1F71">
            <w:pPr>
              <w:jc w:val="center"/>
            </w:pPr>
            <w:r w:rsidRPr="00581CD1">
              <w:t>5.869</w:t>
            </w:r>
          </w:p>
        </w:tc>
        <w:tc>
          <w:tcPr>
            <w:tcW w:w="716" w:type="dxa"/>
          </w:tcPr>
          <w:p w14:paraId="431C5193" w14:textId="61C82162" w:rsidR="009F1F71" w:rsidRPr="0038246C" w:rsidRDefault="009F1F71" w:rsidP="009F1F71">
            <w:pPr>
              <w:jc w:val="center"/>
            </w:pPr>
            <w:r w:rsidRPr="0038246C">
              <w:t>-0.051</w:t>
            </w:r>
          </w:p>
        </w:tc>
        <w:tc>
          <w:tcPr>
            <w:tcW w:w="1146" w:type="dxa"/>
          </w:tcPr>
          <w:p w14:paraId="30725429" w14:textId="77777777" w:rsidR="009F1F71" w:rsidRPr="0038246C" w:rsidRDefault="009F1F71" w:rsidP="009F1F71">
            <w:pPr>
              <w:jc w:val="center"/>
            </w:pPr>
            <w:r w:rsidRPr="0038246C">
              <w:t>(-0.392, 0.290)</w:t>
            </w:r>
          </w:p>
        </w:tc>
        <w:tc>
          <w:tcPr>
            <w:tcW w:w="639" w:type="dxa"/>
          </w:tcPr>
          <w:p w14:paraId="2D1387FB" w14:textId="55B5A0F7" w:rsidR="009F1F71" w:rsidRDefault="009F1F71" w:rsidP="009F1F71">
            <w:pPr>
              <w:spacing w:after="0"/>
              <w:jc w:val="center"/>
            </w:pPr>
            <w:r w:rsidRPr="00F85B47">
              <w:t>-0.052</w:t>
            </w:r>
          </w:p>
        </w:tc>
        <w:tc>
          <w:tcPr>
            <w:tcW w:w="1146" w:type="dxa"/>
          </w:tcPr>
          <w:p w14:paraId="61546EEA" w14:textId="0C2C6723" w:rsidR="009F1F71" w:rsidRDefault="009F1F71" w:rsidP="009F1F71">
            <w:pPr>
              <w:spacing w:after="0"/>
              <w:jc w:val="center"/>
            </w:pPr>
            <w:r w:rsidRPr="00F85B47">
              <w:t>(-0.378, 0.275)</w:t>
            </w:r>
          </w:p>
        </w:tc>
      </w:tr>
      <w:tr w:rsidR="009F1F71" w14:paraId="78C74587" w14:textId="77777777" w:rsidTr="009F1F71">
        <w:trPr>
          <w:trHeight w:val="144"/>
          <w:jc w:val="center"/>
        </w:trPr>
        <w:tc>
          <w:tcPr>
            <w:tcW w:w="3691" w:type="dxa"/>
          </w:tcPr>
          <w:p w14:paraId="50321851" w14:textId="77777777" w:rsidR="009F1F71" w:rsidRDefault="009F1F71" w:rsidP="009F1F71">
            <w:pPr>
              <w:spacing w:after="0"/>
            </w:pPr>
            <w:r>
              <w:t>Discussed contraceptive use with recent partner (0/1)</w:t>
            </w:r>
          </w:p>
        </w:tc>
        <w:tc>
          <w:tcPr>
            <w:tcW w:w="0" w:type="auto"/>
          </w:tcPr>
          <w:p w14:paraId="2CDBCB25" w14:textId="77777777" w:rsidR="009F1F71" w:rsidRPr="00581CD1" w:rsidRDefault="009F1F71" w:rsidP="009F1F71">
            <w:pPr>
              <w:jc w:val="center"/>
            </w:pPr>
            <w:r w:rsidRPr="00581CD1">
              <w:t>0.729</w:t>
            </w:r>
          </w:p>
        </w:tc>
        <w:tc>
          <w:tcPr>
            <w:tcW w:w="716" w:type="dxa"/>
          </w:tcPr>
          <w:p w14:paraId="070D1D9E" w14:textId="33ED00F1" w:rsidR="009F1F71" w:rsidRPr="0038246C" w:rsidRDefault="009F1F71" w:rsidP="009F1F71">
            <w:pPr>
              <w:jc w:val="center"/>
            </w:pPr>
            <w:r w:rsidRPr="0038246C">
              <w:t>-0.010</w:t>
            </w:r>
          </w:p>
        </w:tc>
        <w:tc>
          <w:tcPr>
            <w:tcW w:w="1146" w:type="dxa"/>
          </w:tcPr>
          <w:p w14:paraId="1D35DB57" w14:textId="77777777" w:rsidR="009F1F71" w:rsidRPr="0038246C" w:rsidRDefault="009F1F71" w:rsidP="009F1F71">
            <w:pPr>
              <w:jc w:val="center"/>
            </w:pPr>
            <w:r w:rsidRPr="0038246C">
              <w:t>(-0.070, 0.050)</w:t>
            </w:r>
          </w:p>
        </w:tc>
        <w:tc>
          <w:tcPr>
            <w:tcW w:w="639" w:type="dxa"/>
          </w:tcPr>
          <w:p w14:paraId="362C6123" w14:textId="2649F5E5" w:rsidR="009F1F71" w:rsidRDefault="009F1F71" w:rsidP="009F1F71">
            <w:pPr>
              <w:spacing w:after="0"/>
              <w:jc w:val="center"/>
            </w:pPr>
            <w:r w:rsidRPr="00F85B47">
              <w:t>-0.016</w:t>
            </w:r>
          </w:p>
        </w:tc>
        <w:tc>
          <w:tcPr>
            <w:tcW w:w="1146" w:type="dxa"/>
          </w:tcPr>
          <w:p w14:paraId="5F974EF5" w14:textId="0375D65B" w:rsidR="009F1F71" w:rsidRDefault="009F1F71" w:rsidP="009F1F71">
            <w:pPr>
              <w:spacing w:after="0"/>
              <w:jc w:val="center"/>
            </w:pPr>
            <w:r w:rsidRPr="00F85B47">
              <w:t>(-0.071, 0.038)</w:t>
            </w:r>
          </w:p>
        </w:tc>
      </w:tr>
      <w:tr w:rsidR="009F1F71" w14:paraId="7874B2E3" w14:textId="77777777" w:rsidTr="009F1F71">
        <w:trPr>
          <w:trHeight w:val="144"/>
          <w:jc w:val="center"/>
        </w:trPr>
        <w:tc>
          <w:tcPr>
            <w:tcW w:w="3691" w:type="dxa"/>
          </w:tcPr>
          <w:p w14:paraId="0FC34129" w14:textId="77777777" w:rsidR="009F1F71" w:rsidRDefault="009F1F71" w:rsidP="009F1F71">
            <w:pPr>
              <w:spacing w:after="0"/>
            </w:pPr>
            <w:r>
              <w:t>Can identify a female condom (0/1)</w:t>
            </w:r>
          </w:p>
        </w:tc>
        <w:tc>
          <w:tcPr>
            <w:tcW w:w="0" w:type="auto"/>
          </w:tcPr>
          <w:p w14:paraId="50A771C6" w14:textId="77777777" w:rsidR="009F1F71" w:rsidRPr="00581CD1" w:rsidRDefault="009F1F71" w:rsidP="009F1F71">
            <w:pPr>
              <w:jc w:val="center"/>
            </w:pPr>
            <w:r w:rsidRPr="00581CD1">
              <w:t>0.553</w:t>
            </w:r>
          </w:p>
        </w:tc>
        <w:tc>
          <w:tcPr>
            <w:tcW w:w="716" w:type="dxa"/>
          </w:tcPr>
          <w:p w14:paraId="42C49564" w14:textId="7E6B0B95" w:rsidR="009F1F71" w:rsidRPr="0038246C" w:rsidRDefault="009F1F71" w:rsidP="009F1F71">
            <w:pPr>
              <w:jc w:val="center"/>
            </w:pPr>
            <w:r w:rsidRPr="0038246C">
              <w:t>0.041</w:t>
            </w:r>
          </w:p>
        </w:tc>
        <w:tc>
          <w:tcPr>
            <w:tcW w:w="1146" w:type="dxa"/>
          </w:tcPr>
          <w:p w14:paraId="0AA3FCB7" w14:textId="77777777" w:rsidR="009F1F71" w:rsidRPr="0038246C" w:rsidRDefault="009F1F71" w:rsidP="009F1F71">
            <w:pPr>
              <w:jc w:val="center"/>
            </w:pPr>
            <w:r w:rsidRPr="0038246C">
              <w:t>(-0.016, 0.098)</w:t>
            </w:r>
          </w:p>
        </w:tc>
        <w:tc>
          <w:tcPr>
            <w:tcW w:w="639" w:type="dxa"/>
          </w:tcPr>
          <w:p w14:paraId="5022B4B9" w14:textId="6BA85893" w:rsidR="009F1F71" w:rsidRDefault="009F1F71" w:rsidP="009F1F71">
            <w:pPr>
              <w:spacing w:after="0"/>
              <w:jc w:val="center"/>
            </w:pPr>
            <w:r w:rsidRPr="00F85B47">
              <w:t>0.039+</w:t>
            </w:r>
          </w:p>
        </w:tc>
        <w:tc>
          <w:tcPr>
            <w:tcW w:w="1146" w:type="dxa"/>
          </w:tcPr>
          <w:p w14:paraId="5E7BF88B" w14:textId="2E8A6371" w:rsidR="009F1F71" w:rsidRDefault="009F1F71" w:rsidP="009F1F71">
            <w:pPr>
              <w:spacing w:after="0"/>
              <w:jc w:val="center"/>
            </w:pPr>
            <w:r w:rsidRPr="00F85B47">
              <w:t>(-0.004, 0.082)</w:t>
            </w:r>
          </w:p>
        </w:tc>
      </w:tr>
      <w:tr w:rsidR="009F1F71" w14:paraId="3DC9BDCE" w14:textId="77777777" w:rsidTr="009F1F71">
        <w:trPr>
          <w:trHeight w:val="144"/>
          <w:jc w:val="center"/>
        </w:trPr>
        <w:tc>
          <w:tcPr>
            <w:tcW w:w="3691" w:type="dxa"/>
          </w:tcPr>
          <w:p w14:paraId="2FFFA6E0" w14:textId="77777777" w:rsidR="009F1F71" w:rsidRDefault="009F1F71" w:rsidP="009F1F71">
            <w:pPr>
              <w:spacing w:after="0"/>
            </w:pPr>
            <w:r>
              <w:t>Would be willing to try a female condom (0/1)</w:t>
            </w:r>
          </w:p>
        </w:tc>
        <w:tc>
          <w:tcPr>
            <w:tcW w:w="0" w:type="auto"/>
          </w:tcPr>
          <w:p w14:paraId="7DB1B550" w14:textId="77777777" w:rsidR="009F1F71" w:rsidRPr="00581CD1" w:rsidRDefault="009F1F71" w:rsidP="009F1F71">
            <w:pPr>
              <w:jc w:val="center"/>
            </w:pPr>
            <w:r w:rsidRPr="00581CD1">
              <w:t>0.582</w:t>
            </w:r>
          </w:p>
        </w:tc>
        <w:tc>
          <w:tcPr>
            <w:tcW w:w="716" w:type="dxa"/>
          </w:tcPr>
          <w:p w14:paraId="2585CB61" w14:textId="345AEC93" w:rsidR="009F1F71" w:rsidRPr="0038246C" w:rsidRDefault="009F1F71" w:rsidP="009F1F71">
            <w:pPr>
              <w:jc w:val="center"/>
            </w:pPr>
            <w:r w:rsidRPr="0038246C">
              <w:t>0.000</w:t>
            </w:r>
          </w:p>
        </w:tc>
        <w:tc>
          <w:tcPr>
            <w:tcW w:w="1146" w:type="dxa"/>
          </w:tcPr>
          <w:p w14:paraId="18D811E5" w14:textId="77777777" w:rsidR="009F1F71" w:rsidRPr="0038246C" w:rsidRDefault="009F1F71" w:rsidP="009F1F71">
            <w:pPr>
              <w:jc w:val="center"/>
            </w:pPr>
            <w:r w:rsidRPr="0038246C">
              <w:t>(-0.041, 0.041)</w:t>
            </w:r>
          </w:p>
        </w:tc>
        <w:tc>
          <w:tcPr>
            <w:tcW w:w="639" w:type="dxa"/>
          </w:tcPr>
          <w:p w14:paraId="343346DF" w14:textId="1F328FE8" w:rsidR="009F1F71" w:rsidRDefault="009F1F71" w:rsidP="009F1F71">
            <w:pPr>
              <w:spacing w:after="0"/>
              <w:jc w:val="center"/>
            </w:pPr>
            <w:r w:rsidRPr="00F85B47">
              <w:t>0.003</w:t>
            </w:r>
          </w:p>
        </w:tc>
        <w:tc>
          <w:tcPr>
            <w:tcW w:w="1146" w:type="dxa"/>
          </w:tcPr>
          <w:p w14:paraId="2E32BA32" w14:textId="4C32CA05" w:rsidR="009F1F71" w:rsidRDefault="009F1F71" w:rsidP="009F1F71">
            <w:pPr>
              <w:spacing w:after="0"/>
              <w:jc w:val="center"/>
            </w:pPr>
            <w:r w:rsidRPr="00F85B47">
              <w:t>(-0.042, 0.049)</w:t>
            </w:r>
          </w:p>
        </w:tc>
      </w:tr>
      <w:tr w:rsidR="009F1F71" w14:paraId="5F67580A" w14:textId="77777777" w:rsidTr="009F1F71">
        <w:trPr>
          <w:trHeight w:val="144"/>
          <w:jc w:val="center"/>
        </w:trPr>
        <w:tc>
          <w:tcPr>
            <w:tcW w:w="3691" w:type="dxa"/>
          </w:tcPr>
          <w:p w14:paraId="7F835AC7" w14:textId="77777777" w:rsidR="009F1F71" w:rsidRDefault="009F1F71" w:rsidP="009F1F71">
            <w:pPr>
              <w:spacing w:after="0"/>
            </w:pPr>
            <w:r>
              <w:t>Female condom attitudes index</w:t>
            </w:r>
          </w:p>
        </w:tc>
        <w:tc>
          <w:tcPr>
            <w:tcW w:w="0" w:type="auto"/>
          </w:tcPr>
          <w:p w14:paraId="6D3E876A" w14:textId="77777777" w:rsidR="009F1F71" w:rsidRPr="00581CD1" w:rsidRDefault="009F1F71" w:rsidP="009F1F71">
            <w:pPr>
              <w:jc w:val="center"/>
            </w:pPr>
            <w:r w:rsidRPr="00581CD1">
              <w:t>0.008</w:t>
            </w:r>
          </w:p>
        </w:tc>
        <w:tc>
          <w:tcPr>
            <w:tcW w:w="716" w:type="dxa"/>
          </w:tcPr>
          <w:p w14:paraId="12DDE8EB" w14:textId="71C77C36" w:rsidR="009F1F71" w:rsidRPr="0038246C" w:rsidRDefault="009F1F71" w:rsidP="009F1F71">
            <w:pPr>
              <w:jc w:val="center"/>
            </w:pPr>
            <w:r w:rsidRPr="0038246C">
              <w:t>-0.021</w:t>
            </w:r>
          </w:p>
        </w:tc>
        <w:tc>
          <w:tcPr>
            <w:tcW w:w="1146" w:type="dxa"/>
          </w:tcPr>
          <w:p w14:paraId="663D3924" w14:textId="77777777" w:rsidR="009F1F71" w:rsidRPr="0038246C" w:rsidRDefault="009F1F71" w:rsidP="009F1F71">
            <w:pPr>
              <w:jc w:val="center"/>
            </w:pPr>
            <w:r w:rsidRPr="0038246C">
              <w:t>(-0.154, 0.111)</w:t>
            </w:r>
          </w:p>
        </w:tc>
        <w:tc>
          <w:tcPr>
            <w:tcW w:w="639" w:type="dxa"/>
          </w:tcPr>
          <w:p w14:paraId="55C5F5A4" w14:textId="0CF52805" w:rsidR="009F1F71" w:rsidRDefault="009F1F71" w:rsidP="009F1F71">
            <w:pPr>
              <w:spacing w:after="0"/>
              <w:jc w:val="center"/>
            </w:pPr>
            <w:r w:rsidRPr="00F85B47">
              <w:t>-0.004</w:t>
            </w:r>
          </w:p>
        </w:tc>
        <w:tc>
          <w:tcPr>
            <w:tcW w:w="1146" w:type="dxa"/>
          </w:tcPr>
          <w:p w14:paraId="266D6D12" w14:textId="6C12ED62" w:rsidR="009F1F71" w:rsidRDefault="009F1F71" w:rsidP="009F1F71">
            <w:pPr>
              <w:spacing w:after="0"/>
              <w:jc w:val="center"/>
            </w:pPr>
            <w:r w:rsidRPr="00F85B47">
              <w:t>(-0.118, 0.110)</w:t>
            </w:r>
          </w:p>
        </w:tc>
      </w:tr>
      <w:tr w:rsidR="009F1F71" w14:paraId="36B76AEA" w14:textId="77777777" w:rsidTr="009F1F71">
        <w:trPr>
          <w:trHeight w:val="144"/>
          <w:jc w:val="center"/>
        </w:trPr>
        <w:tc>
          <w:tcPr>
            <w:tcW w:w="3691" w:type="dxa"/>
          </w:tcPr>
          <w:p w14:paraId="1AA95C6A" w14:textId="77777777" w:rsidR="009F1F71" w:rsidRDefault="009F1F71" w:rsidP="009F1F71">
            <w:pPr>
              <w:spacing w:after="0"/>
            </w:pPr>
            <w:r>
              <w:t>Has ever used a female condom (0/1)</w:t>
            </w:r>
          </w:p>
        </w:tc>
        <w:tc>
          <w:tcPr>
            <w:tcW w:w="0" w:type="auto"/>
          </w:tcPr>
          <w:p w14:paraId="6E4B0DBF" w14:textId="77777777" w:rsidR="009F1F71" w:rsidRPr="00581CD1" w:rsidRDefault="009F1F71" w:rsidP="009F1F71">
            <w:pPr>
              <w:jc w:val="center"/>
            </w:pPr>
            <w:r w:rsidRPr="00581CD1">
              <w:t>0.058</w:t>
            </w:r>
          </w:p>
        </w:tc>
        <w:tc>
          <w:tcPr>
            <w:tcW w:w="716" w:type="dxa"/>
          </w:tcPr>
          <w:p w14:paraId="505B3DEA" w14:textId="340CF9CB" w:rsidR="009F1F71" w:rsidRPr="0038246C" w:rsidRDefault="009F1F71" w:rsidP="009F1F71">
            <w:pPr>
              <w:jc w:val="center"/>
            </w:pPr>
            <w:r w:rsidRPr="0038246C">
              <w:t>0.014</w:t>
            </w:r>
          </w:p>
        </w:tc>
        <w:tc>
          <w:tcPr>
            <w:tcW w:w="1146" w:type="dxa"/>
          </w:tcPr>
          <w:p w14:paraId="576318A4" w14:textId="77777777" w:rsidR="009F1F71" w:rsidRPr="0038246C" w:rsidRDefault="009F1F71" w:rsidP="009F1F71">
            <w:pPr>
              <w:jc w:val="center"/>
            </w:pPr>
            <w:r w:rsidRPr="0038246C">
              <w:t>(-0.003, 0.030)</w:t>
            </w:r>
          </w:p>
        </w:tc>
        <w:tc>
          <w:tcPr>
            <w:tcW w:w="639" w:type="dxa"/>
          </w:tcPr>
          <w:p w14:paraId="0FB5353B" w14:textId="70D7C080" w:rsidR="009F1F71" w:rsidRDefault="009F1F71" w:rsidP="009F1F71">
            <w:pPr>
              <w:spacing w:after="0"/>
              <w:jc w:val="center"/>
            </w:pPr>
            <w:r w:rsidRPr="00F85B47">
              <w:t>0.018*</w:t>
            </w:r>
          </w:p>
        </w:tc>
        <w:tc>
          <w:tcPr>
            <w:tcW w:w="1146" w:type="dxa"/>
          </w:tcPr>
          <w:p w14:paraId="35C7D042" w14:textId="765F94B6" w:rsidR="009F1F71" w:rsidRDefault="009F1F71" w:rsidP="009F1F71">
            <w:pPr>
              <w:spacing w:after="0"/>
              <w:jc w:val="center"/>
            </w:pPr>
            <w:r w:rsidRPr="00F85B47">
              <w:t>(0.002, 0.035)</w:t>
            </w:r>
          </w:p>
        </w:tc>
      </w:tr>
      <w:tr w:rsidR="009F1F71" w14:paraId="5DCE8C77" w14:textId="77777777" w:rsidTr="009F1F71">
        <w:trPr>
          <w:trHeight w:val="144"/>
          <w:jc w:val="center"/>
        </w:trPr>
        <w:tc>
          <w:tcPr>
            <w:tcW w:w="3691" w:type="dxa"/>
          </w:tcPr>
          <w:p w14:paraId="358D5253" w14:textId="77777777" w:rsidR="009F1F71" w:rsidRDefault="009F1F71" w:rsidP="009F1F71">
            <w:pPr>
              <w:spacing w:after="0"/>
            </w:pPr>
            <w:r>
              <w:t>Used a female condom in last 6 months (0/1)</w:t>
            </w:r>
          </w:p>
        </w:tc>
        <w:tc>
          <w:tcPr>
            <w:tcW w:w="0" w:type="auto"/>
          </w:tcPr>
          <w:p w14:paraId="099C004A" w14:textId="77777777" w:rsidR="009F1F71" w:rsidRPr="00581CD1" w:rsidRDefault="009F1F71" w:rsidP="009F1F71">
            <w:pPr>
              <w:jc w:val="center"/>
            </w:pPr>
            <w:r w:rsidRPr="00581CD1">
              <w:t>0.023</w:t>
            </w:r>
          </w:p>
        </w:tc>
        <w:tc>
          <w:tcPr>
            <w:tcW w:w="716" w:type="dxa"/>
          </w:tcPr>
          <w:p w14:paraId="40C3CAF5" w14:textId="2000F3F3" w:rsidR="009F1F71" w:rsidRPr="0038246C" w:rsidRDefault="009F1F71" w:rsidP="009F1F71">
            <w:pPr>
              <w:jc w:val="center"/>
            </w:pPr>
            <w:r w:rsidRPr="0038246C">
              <w:t>0.006</w:t>
            </w:r>
          </w:p>
        </w:tc>
        <w:tc>
          <w:tcPr>
            <w:tcW w:w="1146" w:type="dxa"/>
          </w:tcPr>
          <w:p w14:paraId="324DFC0F" w14:textId="77777777" w:rsidR="009F1F71" w:rsidRPr="0038246C" w:rsidRDefault="009F1F71" w:rsidP="009F1F71">
            <w:pPr>
              <w:jc w:val="center"/>
            </w:pPr>
            <w:r w:rsidRPr="0038246C">
              <w:t>(-0.005, 0.016)</w:t>
            </w:r>
          </w:p>
        </w:tc>
        <w:tc>
          <w:tcPr>
            <w:tcW w:w="639" w:type="dxa"/>
          </w:tcPr>
          <w:p w14:paraId="74CBAA3B" w14:textId="5F9B7815" w:rsidR="009F1F71" w:rsidRDefault="009F1F71" w:rsidP="009F1F71">
            <w:pPr>
              <w:spacing w:after="0"/>
              <w:jc w:val="center"/>
            </w:pPr>
            <w:r w:rsidRPr="00F85B47">
              <w:t>0.007</w:t>
            </w:r>
          </w:p>
        </w:tc>
        <w:tc>
          <w:tcPr>
            <w:tcW w:w="1146" w:type="dxa"/>
          </w:tcPr>
          <w:p w14:paraId="444E9105" w14:textId="21796E27" w:rsidR="009F1F71" w:rsidRDefault="009F1F71" w:rsidP="009F1F71">
            <w:pPr>
              <w:spacing w:after="0"/>
              <w:jc w:val="center"/>
            </w:pPr>
            <w:r w:rsidRPr="00F85B47">
              <w:t>(-0.003, 0.018)</w:t>
            </w:r>
          </w:p>
        </w:tc>
      </w:tr>
      <w:tr w:rsidR="009F1F71" w14:paraId="1B7D7D23" w14:textId="77777777" w:rsidTr="009F1F71">
        <w:trPr>
          <w:trHeight w:val="144"/>
          <w:jc w:val="center"/>
        </w:trPr>
        <w:tc>
          <w:tcPr>
            <w:tcW w:w="3691" w:type="dxa"/>
          </w:tcPr>
          <w:p w14:paraId="57EF9256" w14:textId="77777777" w:rsidR="009F1F71" w:rsidRDefault="009F1F71" w:rsidP="009F1F71">
            <w:pPr>
              <w:spacing w:after="0"/>
            </w:pPr>
            <w:r>
              <w:t>Used a female condom at most recent sex (0/1)</w:t>
            </w:r>
          </w:p>
        </w:tc>
        <w:tc>
          <w:tcPr>
            <w:tcW w:w="0" w:type="auto"/>
          </w:tcPr>
          <w:p w14:paraId="1CCDD6AB" w14:textId="77777777" w:rsidR="009F1F71" w:rsidRDefault="009F1F71" w:rsidP="009F1F71">
            <w:pPr>
              <w:jc w:val="center"/>
            </w:pPr>
            <w:r w:rsidRPr="00581CD1">
              <w:t>0.007</w:t>
            </w:r>
          </w:p>
        </w:tc>
        <w:tc>
          <w:tcPr>
            <w:tcW w:w="716" w:type="dxa"/>
          </w:tcPr>
          <w:p w14:paraId="1FB12767" w14:textId="6A5AB06B" w:rsidR="009F1F71" w:rsidRPr="0038246C" w:rsidRDefault="009F1F71" w:rsidP="009F1F71">
            <w:pPr>
              <w:jc w:val="center"/>
            </w:pPr>
            <w:r w:rsidRPr="0038246C">
              <w:t>0.001</w:t>
            </w:r>
          </w:p>
        </w:tc>
        <w:tc>
          <w:tcPr>
            <w:tcW w:w="1146" w:type="dxa"/>
          </w:tcPr>
          <w:p w14:paraId="6A41669E" w14:textId="77777777" w:rsidR="009F1F71" w:rsidRDefault="009F1F71" w:rsidP="009F1F71">
            <w:pPr>
              <w:jc w:val="center"/>
            </w:pPr>
            <w:r w:rsidRPr="0038246C">
              <w:t>(-0.006, 0.008)</w:t>
            </w:r>
          </w:p>
        </w:tc>
        <w:tc>
          <w:tcPr>
            <w:tcW w:w="639" w:type="dxa"/>
          </w:tcPr>
          <w:p w14:paraId="6A0AB12F" w14:textId="342EDD33" w:rsidR="009F1F71" w:rsidRDefault="009F1F71" w:rsidP="009F1F71">
            <w:pPr>
              <w:spacing w:after="0"/>
              <w:jc w:val="center"/>
            </w:pPr>
            <w:r w:rsidRPr="00F85B47">
              <w:t>0.004</w:t>
            </w:r>
          </w:p>
        </w:tc>
        <w:tc>
          <w:tcPr>
            <w:tcW w:w="1146" w:type="dxa"/>
          </w:tcPr>
          <w:p w14:paraId="373C4698" w14:textId="0CF239AC" w:rsidR="009F1F71" w:rsidRDefault="009F1F71" w:rsidP="009F1F71">
            <w:pPr>
              <w:spacing w:after="0"/>
              <w:jc w:val="center"/>
            </w:pPr>
            <w:r w:rsidRPr="00F85B47">
              <w:t>(-0.003, 0.011)</w:t>
            </w:r>
          </w:p>
        </w:tc>
      </w:tr>
    </w:tbl>
    <w:p w14:paraId="38366695" w14:textId="77777777" w:rsidR="00951FE2" w:rsidRDefault="00951FE2"/>
    <w:p w14:paraId="1A0A24D1" w14:textId="77777777" w:rsidR="00951FE2" w:rsidRDefault="009F1F71">
      <w:r>
        <w:br w:type="page"/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58"/>
        <w:gridCol w:w="720"/>
        <w:gridCol w:w="1105"/>
        <w:gridCol w:w="478"/>
        <w:gridCol w:w="748"/>
        <w:gridCol w:w="674"/>
        <w:gridCol w:w="1105"/>
        <w:gridCol w:w="398"/>
        <w:gridCol w:w="817"/>
        <w:gridCol w:w="571"/>
      </w:tblGrid>
      <w:tr w:rsidR="00951FE2" w14:paraId="4CA8FF28" w14:textId="77777777">
        <w:trPr>
          <w:jc w:val="center"/>
        </w:trPr>
        <w:tc>
          <w:tcPr>
            <w:tcW w:w="0" w:type="auto"/>
          </w:tcPr>
          <w:p w14:paraId="123332BB" w14:textId="77777777" w:rsidR="00951FE2" w:rsidRDefault="00951FE2">
            <w:pPr>
              <w:spacing w:after="0"/>
            </w:pPr>
          </w:p>
        </w:tc>
        <w:tc>
          <w:tcPr>
            <w:tcW w:w="0" w:type="auto"/>
          </w:tcPr>
          <w:p w14:paraId="512DEA60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Male</w:t>
            </w:r>
          </w:p>
        </w:tc>
        <w:tc>
          <w:tcPr>
            <w:tcW w:w="0" w:type="auto"/>
          </w:tcPr>
          <w:p w14:paraId="698558C9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3BAC1726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5400D782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3F5873BD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Female</w:t>
            </w:r>
          </w:p>
        </w:tc>
        <w:tc>
          <w:tcPr>
            <w:tcW w:w="0" w:type="auto"/>
          </w:tcPr>
          <w:p w14:paraId="3F5CE783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6A2A5BDD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76130DDD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5407DCA8" w14:textId="77777777" w:rsidR="00951FE2" w:rsidRDefault="00951FE2">
            <w:pPr>
              <w:spacing w:after="0"/>
              <w:jc w:val="center"/>
            </w:pPr>
          </w:p>
        </w:tc>
      </w:tr>
      <w:tr w:rsidR="00951FE2" w14:paraId="4FD0F247" w14:textId="77777777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14:paraId="0A51917A" w14:textId="77777777" w:rsidR="00951FE2" w:rsidRDefault="009F1F71">
            <w:pPr>
              <w:spacing w:after="0"/>
            </w:pPr>
            <w:r>
              <w:rPr>
                <w:b/>
              </w:rPr>
              <w:t>Outcome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7646B708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RD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11E89336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22644846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7C356E1B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28CE095B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RD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0349B22B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3D44C163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11BBBB6D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6A120183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P-value</w:t>
            </w:r>
          </w:p>
        </w:tc>
      </w:tr>
      <w:tr w:rsidR="00951FE2" w14:paraId="3D57E8A1" w14:textId="77777777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14:paraId="1DEB7905" w14:textId="77777777" w:rsidR="00951FE2" w:rsidRDefault="009F1F71">
            <w:pPr>
              <w:spacing w:after="0"/>
            </w:pPr>
            <w:r>
              <w:t>Male condom attitudes index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6D8E6584" w14:textId="77777777" w:rsidR="00951FE2" w:rsidRDefault="009F1F71">
            <w:pPr>
              <w:spacing w:after="0"/>
              <w:jc w:val="center"/>
            </w:pPr>
            <w:r>
              <w:t xml:space="preserve">     5.18%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0AD97BB5" w14:textId="77777777" w:rsidR="00951FE2" w:rsidRDefault="009F1F71">
            <w:pPr>
              <w:spacing w:after="0"/>
              <w:jc w:val="center"/>
            </w:pPr>
            <w:r>
              <w:t>(-13.55%, 23.92%)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546B80E1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3B3C256F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0D74EA2B" w14:textId="77777777" w:rsidR="00951FE2" w:rsidRDefault="009F1F71">
            <w:pPr>
              <w:spacing w:after="0"/>
              <w:jc w:val="center"/>
            </w:pPr>
            <w:r>
              <w:t xml:space="preserve">    -0.33%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59483B1A" w14:textId="77777777" w:rsidR="00951FE2" w:rsidRDefault="009F1F71">
            <w:pPr>
              <w:spacing w:after="0"/>
              <w:jc w:val="center"/>
            </w:pPr>
            <w:r>
              <w:t>(-11.54%, 10.87%)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43103939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6070254F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49542D3A" w14:textId="77777777" w:rsidR="00951FE2" w:rsidRDefault="009F1F71">
            <w:pPr>
              <w:spacing w:after="0"/>
              <w:jc w:val="center"/>
            </w:pPr>
            <w:r>
              <w:t>0.526</w:t>
            </w:r>
          </w:p>
        </w:tc>
      </w:tr>
      <w:tr w:rsidR="00951FE2" w14:paraId="55C984EB" w14:textId="77777777">
        <w:trPr>
          <w:jc w:val="center"/>
        </w:trPr>
        <w:tc>
          <w:tcPr>
            <w:tcW w:w="0" w:type="auto"/>
          </w:tcPr>
          <w:p w14:paraId="70844B2B" w14:textId="77777777" w:rsidR="00951FE2" w:rsidRDefault="009F1F71">
            <w:pPr>
              <w:spacing w:after="0"/>
            </w:pPr>
            <w:r>
              <w:t>Used male condom at most recent sex (0/1)</w:t>
            </w:r>
          </w:p>
        </w:tc>
        <w:tc>
          <w:tcPr>
            <w:tcW w:w="0" w:type="auto"/>
          </w:tcPr>
          <w:p w14:paraId="1E4492EE" w14:textId="77777777" w:rsidR="00951FE2" w:rsidRDefault="009F1F71">
            <w:pPr>
              <w:spacing w:after="0"/>
              <w:jc w:val="center"/>
            </w:pPr>
            <w:r>
              <w:t xml:space="preserve">     5.59%</w:t>
            </w:r>
          </w:p>
        </w:tc>
        <w:tc>
          <w:tcPr>
            <w:tcW w:w="0" w:type="auto"/>
          </w:tcPr>
          <w:p w14:paraId="47C573ED" w14:textId="77777777" w:rsidR="00951FE2" w:rsidRDefault="009F1F71">
            <w:pPr>
              <w:spacing w:after="0"/>
              <w:jc w:val="center"/>
            </w:pPr>
            <w:r>
              <w:t>(-2.68%, 13.85%)</w:t>
            </w:r>
          </w:p>
        </w:tc>
        <w:tc>
          <w:tcPr>
            <w:tcW w:w="0" w:type="auto"/>
          </w:tcPr>
          <w:p w14:paraId="7CFD1F2A" w14:textId="77777777" w:rsidR="00951FE2" w:rsidRDefault="009F1F71">
            <w:pPr>
              <w:spacing w:after="0"/>
              <w:jc w:val="center"/>
            </w:pPr>
            <w:r>
              <w:t>1.28</w:t>
            </w:r>
          </w:p>
        </w:tc>
        <w:tc>
          <w:tcPr>
            <w:tcW w:w="0" w:type="auto"/>
          </w:tcPr>
          <w:p w14:paraId="15A186D2" w14:textId="77777777" w:rsidR="00951FE2" w:rsidRDefault="009F1F71">
            <w:pPr>
              <w:spacing w:after="0"/>
              <w:jc w:val="center"/>
            </w:pPr>
            <w:r>
              <w:t>(0.85, 1.94)</w:t>
            </w:r>
          </w:p>
        </w:tc>
        <w:tc>
          <w:tcPr>
            <w:tcW w:w="0" w:type="auto"/>
          </w:tcPr>
          <w:p w14:paraId="70BDE3CD" w14:textId="77777777" w:rsidR="00951FE2" w:rsidRDefault="009F1F71">
            <w:pPr>
              <w:spacing w:after="0"/>
              <w:jc w:val="center"/>
            </w:pPr>
            <w:r>
              <w:t xml:space="preserve">    -2.24%</w:t>
            </w:r>
          </w:p>
        </w:tc>
        <w:tc>
          <w:tcPr>
            <w:tcW w:w="0" w:type="auto"/>
          </w:tcPr>
          <w:p w14:paraId="3FD9348C" w14:textId="77777777" w:rsidR="00951FE2" w:rsidRDefault="009F1F71">
            <w:pPr>
              <w:spacing w:after="0"/>
              <w:jc w:val="center"/>
            </w:pPr>
            <w:r>
              <w:t>(-6.37%, 1.89%)</w:t>
            </w:r>
          </w:p>
        </w:tc>
        <w:tc>
          <w:tcPr>
            <w:tcW w:w="0" w:type="auto"/>
          </w:tcPr>
          <w:p w14:paraId="0AC1A91E" w14:textId="77777777" w:rsidR="00951FE2" w:rsidRDefault="009F1F71">
            <w:pPr>
              <w:spacing w:after="0"/>
              <w:jc w:val="center"/>
            </w:pPr>
            <w:r>
              <w:t>.88</w:t>
            </w:r>
          </w:p>
        </w:tc>
        <w:tc>
          <w:tcPr>
            <w:tcW w:w="0" w:type="auto"/>
          </w:tcPr>
          <w:p w14:paraId="42819799" w14:textId="77777777" w:rsidR="00951FE2" w:rsidRDefault="009F1F71">
            <w:pPr>
              <w:spacing w:after="0"/>
              <w:jc w:val="center"/>
            </w:pPr>
            <w:r>
              <w:t>(0.70, 1.10)</w:t>
            </w:r>
          </w:p>
        </w:tc>
        <w:tc>
          <w:tcPr>
            <w:tcW w:w="0" w:type="auto"/>
          </w:tcPr>
          <w:p w14:paraId="00A1AF2A" w14:textId="77777777" w:rsidR="00951FE2" w:rsidRDefault="009F1F71">
            <w:pPr>
              <w:spacing w:after="0"/>
              <w:jc w:val="center"/>
            </w:pPr>
            <w:r>
              <w:t>0.063</w:t>
            </w:r>
          </w:p>
        </w:tc>
      </w:tr>
      <w:tr w:rsidR="00951FE2" w14:paraId="65673B01" w14:textId="77777777">
        <w:trPr>
          <w:jc w:val="center"/>
        </w:trPr>
        <w:tc>
          <w:tcPr>
            <w:tcW w:w="0" w:type="auto"/>
          </w:tcPr>
          <w:p w14:paraId="2EFD2116" w14:textId="77777777" w:rsidR="00951FE2" w:rsidRDefault="009F1F71">
            <w:pPr>
              <w:spacing w:after="0"/>
            </w:pPr>
            <w:r>
              <w:t>Contraceptive knowledge index</w:t>
            </w:r>
          </w:p>
        </w:tc>
        <w:tc>
          <w:tcPr>
            <w:tcW w:w="0" w:type="auto"/>
          </w:tcPr>
          <w:p w14:paraId="3FEB15A5" w14:textId="77777777" w:rsidR="00951FE2" w:rsidRDefault="009F1F71">
            <w:pPr>
              <w:spacing w:after="0"/>
              <w:jc w:val="center"/>
            </w:pPr>
            <w:r>
              <w:t xml:space="preserve">     3.23%</w:t>
            </w:r>
          </w:p>
        </w:tc>
        <w:tc>
          <w:tcPr>
            <w:tcW w:w="0" w:type="auto"/>
          </w:tcPr>
          <w:p w14:paraId="38AA2DD0" w14:textId="77777777" w:rsidR="00951FE2" w:rsidRDefault="009F1F71">
            <w:pPr>
              <w:spacing w:after="0"/>
              <w:jc w:val="center"/>
            </w:pPr>
            <w:r>
              <w:t>(-11.55%, 18.00%)</w:t>
            </w:r>
          </w:p>
        </w:tc>
        <w:tc>
          <w:tcPr>
            <w:tcW w:w="0" w:type="auto"/>
          </w:tcPr>
          <w:p w14:paraId="73AC5A5A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36132E13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18DB60A7" w14:textId="77777777" w:rsidR="00951FE2" w:rsidRDefault="009F1F71">
            <w:pPr>
              <w:spacing w:after="0"/>
              <w:jc w:val="center"/>
            </w:pPr>
            <w:r>
              <w:t xml:space="preserve">     2.74%</w:t>
            </w:r>
          </w:p>
        </w:tc>
        <w:tc>
          <w:tcPr>
            <w:tcW w:w="0" w:type="auto"/>
          </w:tcPr>
          <w:p w14:paraId="3317A0AA" w14:textId="77777777" w:rsidR="00951FE2" w:rsidRDefault="009F1F71">
            <w:pPr>
              <w:spacing w:after="0"/>
              <w:jc w:val="center"/>
            </w:pPr>
            <w:r>
              <w:t>(-7.52%, 13.00%)</w:t>
            </w:r>
          </w:p>
        </w:tc>
        <w:tc>
          <w:tcPr>
            <w:tcW w:w="0" w:type="auto"/>
          </w:tcPr>
          <w:p w14:paraId="2C7B63DD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14B2E16A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2D7E67F7" w14:textId="77777777" w:rsidR="00951FE2" w:rsidRDefault="009F1F71">
            <w:pPr>
              <w:spacing w:after="0"/>
              <w:jc w:val="center"/>
            </w:pPr>
            <w:r>
              <w:t>0.949</w:t>
            </w:r>
          </w:p>
        </w:tc>
      </w:tr>
      <w:tr w:rsidR="00951FE2" w14:paraId="561E4807" w14:textId="77777777">
        <w:trPr>
          <w:jc w:val="center"/>
        </w:trPr>
        <w:tc>
          <w:tcPr>
            <w:tcW w:w="0" w:type="auto"/>
          </w:tcPr>
          <w:p w14:paraId="444F921E" w14:textId="77777777" w:rsidR="00951FE2" w:rsidRDefault="009F1F71">
            <w:pPr>
              <w:spacing w:after="0"/>
            </w:pPr>
            <w:r>
              <w:t>Modern contraceptive methods known (n)</w:t>
            </w:r>
          </w:p>
        </w:tc>
        <w:tc>
          <w:tcPr>
            <w:tcW w:w="0" w:type="auto"/>
          </w:tcPr>
          <w:p w14:paraId="3BA5734C" w14:textId="77777777" w:rsidR="00951FE2" w:rsidRDefault="009F1F71">
            <w:pPr>
              <w:spacing w:after="0"/>
              <w:jc w:val="center"/>
            </w:pPr>
            <w:r>
              <w:t xml:space="preserve">     1.12%</w:t>
            </w:r>
          </w:p>
        </w:tc>
        <w:tc>
          <w:tcPr>
            <w:tcW w:w="0" w:type="auto"/>
          </w:tcPr>
          <w:p w14:paraId="554501C0" w14:textId="77777777" w:rsidR="00951FE2" w:rsidRDefault="009F1F71">
            <w:pPr>
              <w:spacing w:after="0"/>
              <w:jc w:val="center"/>
            </w:pPr>
            <w:r>
              <w:t>(-48.26%, 50.50%)</w:t>
            </w:r>
          </w:p>
        </w:tc>
        <w:tc>
          <w:tcPr>
            <w:tcW w:w="0" w:type="auto"/>
          </w:tcPr>
          <w:p w14:paraId="5361061B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4C340E1A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040DE28D" w14:textId="77777777" w:rsidR="00951FE2" w:rsidRDefault="009F1F71">
            <w:pPr>
              <w:spacing w:after="0"/>
              <w:jc w:val="center"/>
            </w:pPr>
            <w:r>
              <w:t xml:space="preserve">    -3.10%</w:t>
            </w:r>
          </w:p>
        </w:tc>
        <w:tc>
          <w:tcPr>
            <w:tcW w:w="0" w:type="auto"/>
          </w:tcPr>
          <w:p w14:paraId="23B8EC4E" w14:textId="77777777" w:rsidR="00951FE2" w:rsidRDefault="009F1F71">
            <w:pPr>
              <w:spacing w:after="0"/>
              <w:jc w:val="center"/>
            </w:pPr>
            <w:r>
              <w:t>(-35.76%, 29.57%)</w:t>
            </w:r>
          </w:p>
        </w:tc>
        <w:tc>
          <w:tcPr>
            <w:tcW w:w="0" w:type="auto"/>
          </w:tcPr>
          <w:p w14:paraId="084E1ED7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3801E1EB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3B44B69C" w14:textId="77777777" w:rsidR="00951FE2" w:rsidRDefault="009F1F71">
            <w:pPr>
              <w:spacing w:after="0"/>
              <w:jc w:val="center"/>
            </w:pPr>
            <w:r>
              <w:t>0.869</w:t>
            </w:r>
          </w:p>
        </w:tc>
      </w:tr>
      <w:tr w:rsidR="00951FE2" w14:paraId="36A905A4" w14:textId="77777777">
        <w:trPr>
          <w:jc w:val="center"/>
        </w:trPr>
        <w:tc>
          <w:tcPr>
            <w:tcW w:w="0" w:type="auto"/>
          </w:tcPr>
          <w:p w14:paraId="62BE07B6" w14:textId="77777777" w:rsidR="00951FE2" w:rsidRDefault="009F1F71">
            <w:pPr>
              <w:spacing w:after="0"/>
            </w:pPr>
            <w:r>
              <w:t>Discussed contraceptive use with recent partner (0/1)</w:t>
            </w:r>
          </w:p>
        </w:tc>
        <w:tc>
          <w:tcPr>
            <w:tcW w:w="0" w:type="auto"/>
          </w:tcPr>
          <w:p w14:paraId="2F3AC2C9" w14:textId="77777777" w:rsidR="00951FE2" w:rsidRDefault="009F1F71">
            <w:pPr>
              <w:spacing w:after="0"/>
              <w:jc w:val="center"/>
            </w:pPr>
            <w:r>
              <w:t xml:space="preserve">     1.55%</w:t>
            </w:r>
          </w:p>
        </w:tc>
        <w:tc>
          <w:tcPr>
            <w:tcW w:w="0" w:type="auto"/>
          </w:tcPr>
          <w:p w14:paraId="7C4F618C" w14:textId="77777777" w:rsidR="00951FE2" w:rsidRDefault="009F1F71">
            <w:pPr>
              <w:spacing w:after="0"/>
              <w:jc w:val="center"/>
            </w:pPr>
            <w:r>
              <w:t>(-5.03%, 8.13%)</w:t>
            </w:r>
          </w:p>
        </w:tc>
        <w:tc>
          <w:tcPr>
            <w:tcW w:w="0" w:type="auto"/>
          </w:tcPr>
          <w:p w14:paraId="0C5E3179" w14:textId="77777777" w:rsidR="00951FE2" w:rsidRDefault="009F1F71">
            <w:pPr>
              <w:spacing w:after="0"/>
              <w:jc w:val="center"/>
            </w:pPr>
            <w:r>
              <w:t>1.1</w:t>
            </w:r>
          </w:p>
        </w:tc>
        <w:tc>
          <w:tcPr>
            <w:tcW w:w="0" w:type="auto"/>
          </w:tcPr>
          <w:p w14:paraId="149C9AF1" w14:textId="77777777" w:rsidR="00951FE2" w:rsidRDefault="009F1F71">
            <w:pPr>
              <w:spacing w:after="0"/>
              <w:jc w:val="center"/>
            </w:pPr>
            <w:r>
              <w:t>(0.76, 1.60)</w:t>
            </w:r>
          </w:p>
        </w:tc>
        <w:tc>
          <w:tcPr>
            <w:tcW w:w="0" w:type="auto"/>
          </w:tcPr>
          <w:p w14:paraId="56F0DAED" w14:textId="77777777" w:rsidR="00951FE2" w:rsidRDefault="009F1F71">
            <w:pPr>
              <w:spacing w:after="0"/>
              <w:jc w:val="center"/>
            </w:pPr>
            <w:r>
              <w:t xml:space="preserve">    -2.19%</w:t>
            </w:r>
          </w:p>
        </w:tc>
        <w:tc>
          <w:tcPr>
            <w:tcW w:w="0" w:type="auto"/>
          </w:tcPr>
          <w:p w14:paraId="710BABF5" w14:textId="77777777" w:rsidR="00951FE2" w:rsidRDefault="009F1F71">
            <w:pPr>
              <w:spacing w:after="0"/>
              <w:jc w:val="center"/>
            </w:pPr>
            <w:r>
              <w:t>(-8.37%, 3.99%)</w:t>
            </w:r>
          </w:p>
        </w:tc>
        <w:tc>
          <w:tcPr>
            <w:tcW w:w="0" w:type="auto"/>
          </w:tcPr>
          <w:p w14:paraId="67D0CB7D" w14:textId="77777777" w:rsidR="00951FE2" w:rsidRDefault="009F1F71">
            <w:pPr>
              <w:spacing w:after="0"/>
              <w:jc w:val="center"/>
            </w:pPr>
            <w:r>
              <w:t>.9</w:t>
            </w:r>
          </w:p>
        </w:tc>
        <w:tc>
          <w:tcPr>
            <w:tcW w:w="0" w:type="auto"/>
          </w:tcPr>
          <w:p w14:paraId="501B736B" w14:textId="77777777" w:rsidR="00951FE2" w:rsidRDefault="009F1F71">
            <w:pPr>
              <w:spacing w:after="0"/>
              <w:jc w:val="center"/>
            </w:pPr>
            <w:r>
              <w:t>(0.66, 1.23)</w:t>
            </w:r>
          </w:p>
        </w:tc>
        <w:tc>
          <w:tcPr>
            <w:tcW w:w="0" w:type="auto"/>
          </w:tcPr>
          <w:p w14:paraId="4827B71F" w14:textId="77777777" w:rsidR="00951FE2" w:rsidRDefault="009F1F71">
            <w:pPr>
              <w:spacing w:after="0"/>
              <w:jc w:val="center"/>
            </w:pPr>
            <w:r>
              <w:t>0.365</w:t>
            </w:r>
          </w:p>
        </w:tc>
      </w:tr>
      <w:tr w:rsidR="00951FE2" w14:paraId="271E91B4" w14:textId="77777777">
        <w:trPr>
          <w:jc w:val="center"/>
        </w:trPr>
        <w:tc>
          <w:tcPr>
            <w:tcW w:w="0" w:type="auto"/>
          </w:tcPr>
          <w:p w14:paraId="0D4A3534" w14:textId="77777777" w:rsidR="00951FE2" w:rsidRDefault="009F1F71">
            <w:pPr>
              <w:spacing w:after="0"/>
            </w:pPr>
            <w:r>
              <w:t>Can identify a female condom (0/1)</w:t>
            </w:r>
          </w:p>
        </w:tc>
        <w:tc>
          <w:tcPr>
            <w:tcW w:w="0" w:type="auto"/>
          </w:tcPr>
          <w:p w14:paraId="72E7D072" w14:textId="77777777" w:rsidR="00951FE2" w:rsidRDefault="009F1F71">
            <w:pPr>
              <w:spacing w:after="0"/>
              <w:jc w:val="center"/>
            </w:pPr>
            <w:r>
              <w:t xml:space="preserve">     7.20%*</w:t>
            </w:r>
          </w:p>
        </w:tc>
        <w:tc>
          <w:tcPr>
            <w:tcW w:w="0" w:type="auto"/>
          </w:tcPr>
          <w:p w14:paraId="4234AD56" w14:textId="77777777" w:rsidR="00951FE2" w:rsidRDefault="009F1F71">
            <w:pPr>
              <w:spacing w:after="0"/>
              <w:jc w:val="center"/>
            </w:pPr>
            <w:r>
              <w:t>(0.84%, 13.56%)</w:t>
            </w:r>
          </w:p>
        </w:tc>
        <w:tc>
          <w:tcPr>
            <w:tcW w:w="0" w:type="auto"/>
          </w:tcPr>
          <w:p w14:paraId="79EA82E5" w14:textId="77777777" w:rsidR="00951FE2" w:rsidRDefault="009F1F71">
            <w:pPr>
              <w:spacing w:after="0"/>
              <w:jc w:val="center"/>
            </w:pPr>
            <w:r>
              <w:t>1.45*</w:t>
            </w:r>
          </w:p>
        </w:tc>
        <w:tc>
          <w:tcPr>
            <w:tcW w:w="0" w:type="auto"/>
          </w:tcPr>
          <w:p w14:paraId="34AC9669" w14:textId="77777777" w:rsidR="00951FE2" w:rsidRDefault="009F1F71">
            <w:pPr>
              <w:spacing w:after="0"/>
              <w:jc w:val="center"/>
            </w:pPr>
            <w:r>
              <w:t>(1.04, 2.02)</w:t>
            </w:r>
          </w:p>
        </w:tc>
        <w:tc>
          <w:tcPr>
            <w:tcW w:w="0" w:type="auto"/>
          </w:tcPr>
          <w:p w14:paraId="5C130080" w14:textId="77777777" w:rsidR="00951FE2" w:rsidRDefault="009F1F71">
            <w:pPr>
              <w:spacing w:after="0"/>
              <w:jc w:val="center"/>
            </w:pPr>
            <w:r>
              <w:t xml:space="preserve">     4.05%</w:t>
            </w:r>
          </w:p>
        </w:tc>
        <w:tc>
          <w:tcPr>
            <w:tcW w:w="0" w:type="auto"/>
          </w:tcPr>
          <w:p w14:paraId="60071DD8" w14:textId="77777777" w:rsidR="00951FE2" w:rsidRDefault="009F1F71">
            <w:pPr>
              <w:spacing w:after="0"/>
              <w:jc w:val="center"/>
            </w:pPr>
            <w:r>
              <w:t>(-0.99%, 9.08%)</w:t>
            </w:r>
          </w:p>
        </w:tc>
        <w:tc>
          <w:tcPr>
            <w:tcW w:w="0" w:type="auto"/>
          </w:tcPr>
          <w:p w14:paraId="0C10BE2A" w14:textId="77777777" w:rsidR="00951FE2" w:rsidRDefault="009F1F71">
            <w:pPr>
              <w:spacing w:after="0"/>
              <w:jc w:val="center"/>
            </w:pPr>
            <w:r>
              <w:t>1.18</w:t>
            </w:r>
          </w:p>
        </w:tc>
        <w:tc>
          <w:tcPr>
            <w:tcW w:w="0" w:type="auto"/>
          </w:tcPr>
          <w:p w14:paraId="795C0ACD" w14:textId="77777777" w:rsidR="00951FE2" w:rsidRDefault="009F1F71">
            <w:pPr>
              <w:spacing w:after="0"/>
              <w:jc w:val="center"/>
            </w:pPr>
            <w:r>
              <w:t>(0.96, 1.46)</w:t>
            </w:r>
          </w:p>
        </w:tc>
        <w:tc>
          <w:tcPr>
            <w:tcW w:w="0" w:type="auto"/>
          </w:tcPr>
          <w:p w14:paraId="5B17477E" w14:textId="77777777" w:rsidR="00951FE2" w:rsidRDefault="009F1F71">
            <w:pPr>
              <w:spacing w:after="0"/>
              <w:jc w:val="center"/>
            </w:pPr>
            <w:r>
              <w:t>0.194</w:t>
            </w:r>
          </w:p>
        </w:tc>
      </w:tr>
      <w:tr w:rsidR="00951FE2" w14:paraId="59BA21FF" w14:textId="77777777">
        <w:trPr>
          <w:jc w:val="center"/>
        </w:trPr>
        <w:tc>
          <w:tcPr>
            <w:tcW w:w="0" w:type="auto"/>
          </w:tcPr>
          <w:p w14:paraId="5AC87391" w14:textId="77777777" w:rsidR="00951FE2" w:rsidRDefault="009F1F71">
            <w:pPr>
              <w:spacing w:after="0"/>
            </w:pPr>
            <w:r>
              <w:t>Would be willing to try a female condom (0/1)</w:t>
            </w:r>
          </w:p>
        </w:tc>
        <w:tc>
          <w:tcPr>
            <w:tcW w:w="0" w:type="auto"/>
          </w:tcPr>
          <w:p w14:paraId="57065EF6" w14:textId="77777777" w:rsidR="00951FE2" w:rsidRDefault="009F1F71">
            <w:pPr>
              <w:spacing w:after="0"/>
              <w:jc w:val="center"/>
            </w:pPr>
            <w:r>
              <w:t xml:space="preserve">    -2.02%</w:t>
            </w:r>
          </w:p>
        </w:tc>
        <w:tc>
          <w:tcPr>
            <w:tcW w:w="0" w:type="auto"/>
          </w:tcPr>
          <w:p w14:paraId="2A75E2AD" w14:textId="77777777" w:rsidR="00951FE2" w:rsidRDefault="009F1F71">
            <w:pPr>
              <w:spacing w:after="0"/>
              <w:jc w:val="center"/>
            </w:pPr>
            <w:r>
              <w:t>(-10.42%, 6.38%)</w:t>
            </w:r>
          </w:p>
        </w:tc>
        <w:tc>
          <w:tcPr>
            <w:tcW w:w="0" w:type="auto"/>
          </w:tcPr>
          <w:p w14:paraId="0785E27D" w14:textId="77777777" w:rsidR="00951FE2" w:rsidRDefault="009F1F71">
            <w:pPr>
              <w:spacing w:after="0"/>
              <w:jc w:val="center"/>
            </w:pPr>
            <w:r>
              <w:t>.92</w:t>
            </w:r>
          </w:p>
        </w:tc>
        <w:tc>
          <w:tcPr>
            <w:tcW w:w="0" w:type="auto"/>
          </w:tcPr>
          <w:p w14:paraId="364E8E82" w14:textId="77777777" w:rsidR="00951FE2" w:rsidRDefault="009F1F71">
            <w:pPr>
              <w:spacing w:after="0"/>
              <w:jc w:val="center"/>
            </w:pPr>
            <w:r>
              <w:t>(0.63, 1.34)</w:t>
            </w:r>
          </w:p>
        </w:tc>
        <w:tc>
          <w:tcPr>
            <w:tcW w:w="0" w:type="auto"/>
          </w:tcPr>
          <w:p w14:paraId="7EBDD46F" w14:textId="77777777" w:rsidR="00951FE2" w:rsidRDefault="009F1F71">
            <w:pPr>
              <w:spacing w:after="0"/>
              <w:jc w:val="center"/>
            </w:pPr>
            <w:r>
              <w:t xml:space="preserve">    -0.06%</w:t>
            </w:r>
          </w:p>
        </w:tc>
        <w:tc>
          <w:tcPr>
            <w:tcW w:w="0" w:type="auto"/>
          </w:tcPr>
          <w:p w14:paraId="538BA3E7" w14:textId="77777777" w:rsidR="00951FE2" w:rsidRDefault="009F1F71">
            <w:pPr>
              <w:spacing w:after="0"/>
              <w:jc w:val="center"/>
            </w:pPr>
            <w:r>
              <w:t>(-5.77%, 5.64%)</w:t>
            </w:r>
          </w:p>
        </w:tc>
        <w:tc>
          <w:tcPr>
            <w:tcW w:w="0" w:type="auto"/>
          </w:tcPr>
          <w:p w14:paraId="2F1BBF3E" w14:textId="77777777" w:rsidR="00951FE2" w:rsidRDefault="009F1F71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6847DB2" w14:textId="77777777" w:rsidR="00951FE2" w:rsidRDefault="009F1F71">
            <w:pPr>
              <w:spacing w:after="0"/>
              <w:jc w:val="center"/>
            </w:pPr>
            <w:r>
              <w:t>(0.79, 1.26)</w:t>
            </w:r>
          </w:p>
        </w:tc>
        <w:tc>
          <w:tcPr>
            <w:tcW w:w="0" w:type="auto"/>
          </w:tcPr>
          <w:p w14:paraId="33D6FD24" w14:textId="77777777" w:rsidR="00951FE2" w:rsidRDefault="009F1F71">
            <w:pPr>
              <w:spacing w:after="0"/>
              <w:jc w:val="center"/>
            </w:pPr>
            <w:r>
              <w:t>0.716</w:t>
            </w:r>
          </w:p>
        </w:tc>
      </w:tr>
      <w:tr w:rsidR="00951FE2" w14:paraId="60E08166" w14:textId="77777777">
        <w:trPr>
          <w:jc w:val="center"/>
        </w:trPr>
        <w:tc>
          <w:tcPr>
            <w:tcW w:w="0" w:type="auto"/>
          </w:tcPr>
          <w:p w14:paraId="54B71E42" w14:textId="77777777" w:rsidR="00951FE2" w:rsidRDefault="009F1F71">
            <w:pPr>
              <w:spacing w:after="0"/>
            </w:pPr>
            <w:r>
              <w:t>Female condom attitudes index</w:t>
            </w:r>
          </w:p>
        </w:tc>
        <w:tc>
          <w:tcPr>
            <w:tcW w:w="0" w:type="auto"/>
          </w:tcPr>
          <w:p w14:paraId="1010B607" w14:textId="77777777" w:rsidR="00951FE2" w:rsidRDefault="009F1F71">
            <w:pPr>
              <w:spacing w:after="0"/>
              <w:jc w:val="center"/>
            </w:pPr>
            <w:r>
              <w:t xml:space="preserve">     0.62%</w:t>
            </w:r>
          </w:p>
        </w:tc>
        <w:tc>
          <w:tcPr>
            <w:tcW w:w="0" w:type="auto"/>
          </w:tcPr>
          <w:p w14:paraId="6C23DB2B" w14:textId="77777777" w:rsidR="00951FE2" w:rsidRDefault="009F1F71">
            <w:pPr>
              <w:spacing w:after="0"/>
              <w:jc w:val="center"/>
            </w:pPr>
            <w:r>
              <w:t>(-17.23%, 18.48%)</w:t>
            </w:r>
          </w:p>
        </w:tc>
        <w:tc>
          <w:tcPr>
            <w:tcW w:w="0" w:type="auto"/>
          </w:tcPr>
          <w:p w14:paraId="369BFC67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192ED7F5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351F91FE" w14:textId="77777777" w:rsidR="00951FE2" w:rsidRDefault="009F1F71">
            <w:pPr>
              <w:spacing w:after="0"/>
              <w:jc w:val="center"/>
            </w:pPr>
            <w:r>
              <w:t xml:space="preserve">    -0.34%</w:t>
            </w:r>
          </w:p>
        </w:tc>
        <w:tc>
          <w:tcPr>
            <w:tcW w:w="0" w:type="auto"/>
          </w:tcPr>
          <w:p w14:paraId="17309BC3" w14:textId="77777777" w:rsidR="00951FE2" w:rsidRDefault="009F1F71">
            <w:pPr>
              <w:spacing w:after="0"/>
              <w:jc w:val="center"/>
            </w:pPr>
            <w:r>
              <w:t>(-13.01%, 12.34%)</w:t>
            </w:r>
          </w:p>
        </w:tc>
        <w:tc>
          <w:tcPr>
            <w:tcW w:w="0" w:type="auto"/>
          </w:tcPr>
          <w:p w14:paraId="3ED43D30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6F3C40DD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759143BC" w14:textId="77777777" w:rsidR="00951FE2" w:rsidRDefault="009F1F71">
            <w:pPr>
              <w:spacing w:after="0"/>
              <w:jc w:val="center"/>
            </w:pPr>
            <w:r>
              <w:t>0.926</w:t>
            </w:r>
          </w:p>
        </w:tc>
      </w:tr>
      <w:tr w:rsidR="00951FE2" w14:paraId="0F6FC8FA" w14:textId="77777777">
        <w:trPr>
          <w:jc w:val="center"/>
        </w:trPr>
        <w:tc>
          <w:tcPr>
            <w:tcW w:w="0" w:type="auto"/>
          </w:tcPr>
          <w:p w14:paraId="1FD11ADF" w14:textId="77777777" w:rsidR="00951FE2" w:rsidRDefault="009F1F71">
            <w:pPr>
              <w:spacing w:after="0"/>
            </w:pPr>
            <w:r>
              <w:t>Has ever used a female condom (0/1)</w:t>
            </w:r>
          </w:p>
        </w:tc>
        <w:tc>
          <w:tcPr>
            <w:tcW w:w="0" w:type="auto"/>
          </w:tcPr>
          <w:p w14:paraId="3400974F" w14:textId="77777777" w:rsidR="00951FE2" w:rsidRDefault="009F1F71">
            <w:pPr>
              <w:spacing w:after="0"/>
              <w:jc w:val="center"/>
            </w:pPr>
            <w:r>
              <w:t xml:space="preserve">     1.25%</w:t>
            </w:r>
          </w:p>
        </w:tc>
        <w:tc>
          <w:tcPr>
            <w:tcW w:w="0" w:type="auto"/>
          </w:tcPr>
          <w:p w14:paraId="15B97151" w14:textId="77777777" w:rsidR="00951FE2" w:rsidRDefault="009F1F71">
            <w:pPr>
              <w:spacing w:after="0"/>
              <w:jc w:val="center"/>
            </w:pPr>
            <w:r>
              <w:t>(-2.55%, 5.05%)</w:t>
            </w:r>
          </w:p>
        </w:tc>
        <w:tc>
          <w:tcPr>
            <w:tcW w:w="0" w:type="auto"/>
          </w:tcPr>
          <w:p w14:paraId="063CEC13" w14:textId="77777777" w:rsidR="00951FE2" w:rsidRDefault="009F1F71">
            <w:pPr>
              <w:spacing w:after="0"/>
              <w:jc w:val="center"/>
            </w:pPr>
            <w:r>
              <w:t>1.13</w:t>
            </w:r>
          </w:p>
        </w:tc>
        <w:tc>
          <w:tcPr>
            <w:tcW w:w="0" w:type="auto"/>
          </w:tcPr>
          <w:p w14:paraId="6A39387E" w14:textId="77777777" w:rsidR="00951FE2" w:rsidRDefault="009F1F71">
            <w:pPr>
              <w:spacing w:after="0"/>
              <w:jc w:val="center"/>
            </w:pPr>
            <w:r>
              <w:t>(0.74, 1.72)</w:t>
            </w:r>
          </w:p>
        </w:tc>
        <w:tc>
          <w:tcPr>
            <w:tcW w:w="0" w:type="auto"/>
          </w:tcPr>
          <w:p w14:paraId="30391E54" w14:textId="77777777" w:rsidR="00951FE2" w:rsidRDefault="009F1F71">
            <w:pPr>
              <w:spacing w:after="0"/>
              <w:jc w:val="center"/>
            </w:pPr>
            <w:r>
              <w:t xml:space="preserve">     1.36%</w:t>
            </w:r>
          </w:p>
        </w:tc>
        <w:tc>
          <w:tcPr>
            <w:tcW w:w="0" w:type="auto"/>
          </w:tcPr>
          <w:p w14:paraId="1A4D4D37" w14:textId="77777777" w:rsidR="00951FE2" w:rsidRDefault="009F1F71">
            <w:pPr>
              <w:spacing w:after="0"/>
              <w:jc w:val="center"/>
            </w:pPr>
            <w:r>
              <w:t>(-0.71%, 3.42%)</w:t>
            </w:r>
          </w:p>
        </w:tc>
        <w:tc>
          <w:tcPr>
            <w:tcW w:w="0" w:type="auto"/>
          </w:tcPr>
          <w:p w14:paraId="22980283" w14:textId="77777777" w:rsidR="00951FE2" w:rsidRDefault="009F1F71">
            <w:pPr>
              <w:spacing w:after="0"/>
              <w:jc w:val="center"/>
            </w:pPr>
            <w:r>
              <w:t>1.34</w:t>
            </w:r>
          </w:p>
        </w:tc>
        <w:tc>
          <w:tcPr>
            <w:tcW w:w="0" w:type="auto"/>
          </w:tcPr>
          <w:p w14:paraId="3CA512AA" w14:textId="77777777" w:rsidR="00951FE2" w:rsidRDefault="009F1F71">
            <w:pPr>
              <w:spacing w:after="0"/>
              <w:jc w:val="center"/>
            </w:pPr>
            <w:r>
              <w:t>(0.87, 2.07)</w:t>
            </w:r>
          </w:p>
        </w:tc>
        <w:tc>
          <w:tcPr>
            <w:tcW w:w="0" w:type="auto"/>
          </w:tcPr>
          <w:p w14:paraId="23C9CAA4" w14:textId="77777777" w:rsidR="00951FE2" w:rsidRDefault="009F1F71">
            <w:pPr>
              <w:spacing w:after="0"/>
              <w:jc w:val="center"/>
            </w:pPr>
            <w:r>
              <w:t>0.556</w:t>
            </w:r>
          </w:p>
        </w:tc>
      </w:tr>
      <w:tr w:rsidR="00951FE2" w14:paraId="32093D88" w14:textId="77777777">
        <w:trPr>
          <w:jc w:val="center"/>
        </w:trPr>
        <w:tc>
          <w:tcPr>
            <w:tcW w:w="0" w:type="auto"/>
          </w:tcPr>
          <w:p w14:paraId="4E7DD8AA" w14:textId="77777777" w:rsidR="00951FE2" w:rsidRDefault="009F1F71">
            <w:pPr>
              <w:spacing w:after="0"/>
            </w:pPr>
            <w:r>
              <w:t>Used a female condom in last 6 months (0/1)</w:t>
            </w:r>
          </w:p>
        </w:tc>
        <w:tc>
          <w:tcPr>
            <w:tcW w:w="0" w:type="auto"/>
          </w:tcPr>
          <w:p w14:paraId="4CEDD44A" w14:textId="77777777" w:rsidR="00951FE2" w:rsidRDefault="009F1F71">
            <w:pPr>
              <w:spacing w:after="0"/>
              <w:jc w:val="center"/>
            </w:pPr>
            <w:r>
              <w:t xml:space="preserve">     1.34%</w:t>
            </w:r>
          </w:p>
        </w:tc>
        <w:tc>
          <w:tcPr>
            <w:tcW w:w="0" w:type="auto"/>
          </w:tcPr>
          <w:p w14:paraId="5AF5EF40" w14:textId="77777777" w:rsidR="00951FE2" w:rsidRDefault="009F1F71">
            <w:pPr>
              <w:spacing w:after="0"/>
              <w:jc w:val="center"/>
            </w:pPr>
            <w:r>
              <w:t>(-1.46%, 4.14%)</w:t>
            </w:r>
          </w:p>
        </w:tc>
        <w:tc>
          <w:tcPr>
            <w:tcW w:w="0" w:type="auto"/>
          </w:tcPr>
          <w:p w14:paraId="27E85852" w14:textId="77777777" w:rsidR="00951FE2" w:rsidRDefault="009F1F71">
            <w:pPr>
              <w:spacing w:after="0"/>
              <w:jc w:val="center"/>
            </w:pPr>
            <w:r>
              <w:t>1.3</w:t>
            </w:r>
          </w:p>
        </w:tc>
        <w:tc>
          <w:tcPr>
            <w:tcW w:w="0" w:type="auto"/>
          </w:tcPr>
          <w:p w14:paraId="1791151D" w14:textId="77777777" w:rsidR="00951FE2" w:rsidRDefault="009F1F71">
            <w:pPr>
              <w:spacing w:after="0"/>
              <w:jc w:val="center"/>
            </w:pPr>
            <w:r>
              <w:t>(0.75, 2.26)</w:t>
            </w:r>
          </w:p>
        </w:tc>
        <w:tc>
          <w:tcPr>
            <w:tcW w:w="0" w:type="auto"/>
          </w:tcPr>
          <w:p w14:paraId="33E3AC6A" w14:textId="77777777" w:rsidR="00951FE2" w:rsidRDefault="009F1F71">
            <w:pPr>
              <w:spacing w:after="0"/>
              <w:jc w:val="center"/>
            </w:pPr>
            <w:r>
              <w:t xml:space="preserve">     0.48%</w:t>
            </w:r>
          </w:p>
        </w:tc>
        <w:tc>
          <w:tcPr>
            <w:tcW w:w="0" w:type="auto"/>
          </w:tcPr>
          <w:p w14:paraId="405A1ECC" w14:textId="77777777" w:rsidR="00951FE2" w:rsidRDefault="009F1F71">
            <w:pPr>
              <w:spacing w:after="0"/>
              <w:jc w:val="center"/>
            </w:pPr>
            <w:r>
              <w:t>(-0.64%, 1.59%)</w:t>
            </w:r>
          </w:p>
        </w:tc>
        <w:tc>
          <w:tcPr>
            <w:tcW w:w="0" w:type="auto"/>
          </w:tcPr>
          <w:p w14:paraId="5C5C4C1A" w14:textId="77777777" w:rsidR="00951FE2" w:rsidRDefault="009F1F71">
            <w:pPr>
              <w:spacing w:after="0"/>
              <w:jc w:val="center"/>
            </w:pPr>
            <w:r>
              <w:t>1.36</w:t>
            </w:r>
          </w:p>
        </w:tc>
        <w:tc>
          <w:tcPr>
            <w:tcW w:w="0" w:type="auto"/>
          </w:tcPr>
          <w:p w14:paraId="5BE07309" w14:textId="77777777" w:rsidR="00951FE2" w:rsidRDefault="009F1F71">
            <w:pPr>
              <w:spacing w:after="0"/>
              <w:jc w:val="center"/>
            </w:pPr>
            <w:r>
              <w:t>(0.64, 2.88)</w:t>
            </w:r>
          </w:p>
        </w:tc>
        <w:tc>
          <w:tcPr>
            <w:tcW w:w="0" w:type="auto"/>
          </w:tcPr>
          <w:p w14:paraId="4CAA0832" w14:textId="77777777" w:rsidR="00951FE2" w:rsidRDefault="009F1F71">
            <w:pPr>
              <w:spacing w:after="0"/>
              <w:jc w:val="center"/>
            </w:pPr>
            <w:r>
              <w:t>0.924</w:t>
            </w:r>
          </w:p>
        </w:tc>
      </w:tr>
      <w:tr w:rsidR="00951FE2" w14:paraId="5E95CA71" w14:textId="77777777">
        <w:trPr>
          <w:jc w:val="center"/>
        </w:trPr>
        <w:tc>
          <w:tcPr>
            <w:tcW w:w="0" w:type="auto"/>
          </w:tcPr>
          <w:p w14:paraId="278A5C4E" w14:textId="77777777" w:rsidR="00951FE2" w:rsidRDefault="009F1F71">
            <w:pPr>
              <w:spacing w:after="0"/>
            </w:pPr>
            <w:r>
              <w:t>Used a female condom at most recent sex (0/1)</w:t>
            </w:r>
          </w:p>
        </w:tc>
        <w:tc>
          <w:tcPr>
            <w:tcW w:w="0" w:type="auto"/>
          </w:tcPr>
          <w:p w14:paraId="0203E445" w14:textId="77777777" w:rsidR="00951FE2" w:rsidRDefault="009F1F71">
            <w:pPr>
              <w:spacing w:after="0"/>
              <w:jc w:val="center"/>
            </w:pPr>
            <w:r>
              <w:t xml:space="preserve">     0.48%</w:t>
            </w:r>
          </w:p>
        </w:tc>
        <w:tc>
          <w:tcPr>
            <w:tcW w:w="0" w:type="auto"/>
          </w:tcPr>
          <w:p w14:paraId="6A58ECED" w14:textId="77777777" w:rsidR="00951FE2" w:rsidRDefault="009F1F71">
            <w:pPr>
              <w:spacing w:after="0"/>
              <w:jc w:val="center"/>
            </w:pPr>
            <w:r>
              <w:t>(-1.81%, 2.78%)</w:t>
            </w:r>
          </w:p>
        </w:tc>
        <w:tc>
          <w:tcPr>
            <w:tcW w:w="0" w:type="auto"/>
          </w:tcPr>
          <w:p w14:paraId="70863356" w14:textId="77777777" w:rsidR="00951FE2" w:rsidRDefault="009F1F71">
            <w:pPr>
              <w:spacing w:after="0"/>
              <w:jc w:val="center"/>
            </w:pPr>
            <w:r>
              <w:t>1.77</w:t>
            </w:r>
          </w:p>
        </w:tc>
        <w:tc>
          <w:tcPr>
            <w:tcW w:w="0" w:type="auto"/>
          </w:tcPr>
          <w:p w14:paraId="676C6905" w14:textId="77777777" w:rsidR="00951FE2" w:rsidRDefault="009F1F71">
            <w:pPr>
              <w:spacing w:after="0"/>
              <w:jc w:val="center"/>
            </w:pPr>
            <w:r>
              <w:t>(0.38, 8.30)</w:t>
            </w:r>
          </w:p>
        </w:tc>
        <w:tc>
          <w:tcPr>
            <w:tcW w:w="0" w:type="auto"/>
          </w:tcPr>
          <w:p w14:paraId="4505CB8B" w14:textId="77777777" w:rsidR="00951FE2" w:rsidRDefault="009F1F71">
            <w:pPr>
              <w:spacing w:after="0"/>
              <w:jc w:val="center"/>
            </w:pPr>
            <w:r>
              <w:t xml:space="preserve">     0.46%</w:t>
            </w:r>
          </w:p>
        </w:tc>
        <w:tc>
          <w:tcPr>
            <w:tcW w:w="0" w:type="auto"/>
          </w:tcPr>
          <w:p w14:paraId="0A5E6E76" w14:textId="77777777" w:rsidR="00951FE2" w:rsidRDefault="009F1F71">
            <w:pPr>
              <w:spacing w:after="0"/>
              <w:jc w:val="center"/>
            </w:pPr>
            <w:r>
              <w:t>(-0.27%, 1.19%)</w:t>
            </w:r>
          </w:p>
        </w:tc>
        <w:tc>
          <w:tcPr>
            <w:tcW w:w="0" w:type="auto"/>
          </w:tcPr>
          <w:p w14:paraId="63C06BF9" w14:textId="77777777" w:rsidR="00951FE2" w:rsidRDefault="009F1F71">
            <w:pPr>
              <w:spacing w:after="0"/>
              <w:jc w:val="center"/>
            </w:pPr>
            <w:r>
              <w:t>2.49</w:t>
            </w:r>
          </w:p>
        </w:tc>
        <w:tc>
          <w:tcPr>
            <w:tcW w:w="0" w:type="auto"/>
          </w:tcPr>
          <w:p w14:paraId="67FB17C1" w14:textId="77777777" w:rsidR="00951FE2" w:rsidRDefault="009F1F71">
            <w:pPr>
              <w:spacing w:after="0"/>
              <w:jc w:val="center"/>
            </w:pPr>
            <w:r>
              <w:t>(0.42, 14.88)</w:t>
            </w:r>
          </w:p>
        </w:tc>
        <w:tc>
          <w:tcPr>
            <w:tcW w:w="0" w:type="auto"/>
          </w:tcPr>
          <w:p w14:paraId="26CB4153" w14:textId="77777777" w:rsidR="00951FE2" w:rsidRDefault="009F1F71">
            <w:pPr>
              <w:spacing w:after="0"/>
              <w:jc w:val="center"/>
            </w:pPr>
            <w:r>
              <w:t>0.781</w:t>
            </w:r>
          </w:p>
        </w:tc>
      </w:tr>
    </w:tbl>
    <w:p w14:paraId="33844138" w14:textId="77777777" w:rsidR="00951FE2" w:rsidRDefault="00951FE2"/>
    <w:p w14:paraId="73C6D7F5" w14:textId="77777777" w:rsidR="00951FE2" w:rsidRDefault="009F1F71">
      <w:r>
        <w:br w:type="page"/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89"/>
        <w:gridCol w:w="833"/>
        <w:gridCol w:w="1062"/>
        <w:gridCol w:w="478"/>
        <w:gridCol w:w="724"/>
        <w:gridCol w:w="797"/>
        <w:gridCol w:w="1062"/>
        <w:gridCol w:w="476"/>
        <w:gridCol w:w="790"/>
        <w:gridCol w:w="563"/>
      </w:tblGrid>
      <w:tr w:rsidR="00951FE2" w14:paraId="513BCBD2" w14:textId="77777777">
        <w:trPr>
          <w:jc w:val="center"/>
        </w:trPr>
        <w:tc>
          <w:tcPr>
            <w:tcW w:w="0" w:type="auto"/>
          </w:tcPr>
          <w:p w14:paraId="2E57D14F" w14:textId="77777777" w:rsidR="00951FE2" w:rsidRDefault="00951FE2">
            <w:pPr>
              <w:spacing w:after="0"/>
            </w:pPr>
          </w:p>
        </w:tc>
        <w:tc>
          <w:tcPr>
            <w:tcW w:w="0" w:type="auto"/>
          </w:tcPr>
          <w:p w14:paraId="7A058E8D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Unmarried</w:t>
            </w:r>
          </w:p>
        </w:tc>
        <w:tc>
          <w:tcPr>
            <w:tcW w:w="0" w:type="auto"/>
          </w:tcPr>
          <w:p w14:paraId="423AA2AC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5E7F663E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5882367B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16710459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Married</w:t>
            </w:r>
          </w:p>
        </w:tc>
        <w:tc>
          <w:tcPr>
            <w:tcW w:w="0" w:type="auto"/>
          </w:tcPr>
          <w:p w14:paraId="08C080E2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5C1D1A91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63911CEB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510F40F5" w14:textId="77777777" w:rsidR="00951FE2" w:rsidRDefault="00951FE2">
            <w:pPr>
              <w:spacing w:after="0"/>
              <w:jc w:val="center"/>
            </w:pPr>
          </w:p>
        </w:tc>
      </w:tr>
      <w:tr w:rsidR="00951FE2" w14:paraId="6494BAA5" w14:textId="77777777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14:paraId="7E0728CD" w14:textId="77777777" w:rsidR="00951FE2" w:rsidRDefault="009F1F71">
            <w:pPr>
              <w:spacing w:after="0"/>
            </w:pPr>
            <w:r>
              <w:rPr>
                <w:b/>
              </w:rPr>
              <w:t>Outcome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73B547CA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RD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0C901263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0E1E1923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33B71DE5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1302AD4A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RD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68BEB437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771494FE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6BA4CD81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2C6CCA2C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P-value</w:t>
            </w:r>
          </w:p>
        </w:tc>
      </w:tr>
      <w:tr w:rsidR="00951FE2" w14:paraId="3F65EEFC" w14:textId="77777777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14:paraId="38C942C7" w14:textId="77777777" w:rsidR="00951FE2" w:rsidRDefault="009F1F71">
            <w:pPr>
              <w:spacing w:after="0"/>
            </w:pPr>
            <w:r>
              <w:t>Male condom attitudes index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1C13A948" w14:textId="77777777" w:rsidR="00951FE2" w:rsidRDefault="009F1F71">
            <w:pPr>
              <w:spacing w:after="0"/>
              <w:jc w:val="center"/>
            </w:pPr>
            <w:r>
              <w:t xml:space="preserve">     1.85%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3951F298" w14:textId="77777777" w:rsidR="00951FE2" w:rsidRDefault="009F1F71">
            <w:pPr>
              <w:spacing w:after="0"/>
              <w:jc w:val="center"/>
            </w:pPr>
            <w:r>
              <w:t>(-10.96%, 14.67%)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17D476FB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4CE532C8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0FD9F3F5" w14:textId="77777777" w:rsidR="00951FE2" w:rsidRDefault="009F1F71">
            <w:pPr>
              <w:spacing w:after="0"/>
              <w:jc w:val="center"/>
            </w:pPr>
            <w:r>
              <w:t xml:space="preserve">    -0.40%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3770B48D" w14:textId="77777777" w:rsidR="00951FE2" w:rsidRDefault="009F1F71">
            <w:pPr>
              <w:spacing w:after="0"/>
              <w:jc w:val="center"/>
            </w:pPr>
            <w:r>
              <w:t>(-17.69%, 16.88%)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79CB680D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0B63AAF8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09A2A378" w14:textId="77777777" w:rsidR="00951FE2" w:rsidRDefault="009F1F71">
            <w:pPr>
              <w:spacing w:after="0"/>
              <w:jc w:val="center"/>
            </w:pPr>
            <w:r>
              <w:t>0.816</w:t>
            </w:r>
          </w:p>
        </w:tc>
      </w:tr>
      <w:tr w:rsidR="00951FE2" w14:paraId="7970F0FB" w14:textId="77777777">
        <w:trPr>
          <w:jc w:val="center"/>
        </w:trPr>
        <w:tc>
          <w:tcPr>
            <w:tcW w:w="0" w:type="auto"/>
          </w:tcPr>
          <w:p w14:paraId="448E22D2" w14:textId="77777777" w:rsidR="00951FE2" w:rsidRDefault="009F1F71">
            <w:pPr>
              <w:spacing w:after="0"/>
            </w:pPr>
            <w:r>
              <w:t>Used male condom at most recent sex (0/1)</w:t>
            </w:r>
          </w:p>
        </w:tc>
        <w:tc>
          <w:tcPr>
            <w:tcW w:w="0" w:type="auto"/>
          </w:tcPr>
          <w:p w14:paraId="1BDAB400" w14:textId="77777777" w:rsidR="00951FE2" w:rsidRDefault="009F1F71">
            <w:pPr>
              <w:spacing w:after="0"/>
              <w:jc w:val="center"/>
            </w:pPr>
            <w:r>
              <w:t xml:space="preserve">     2.75%</w:t>
            </w:r>
          </w:p>
        </w:tc>
        <w:tc>
          <w:tcPr>
            <w:tcW w:w="0" w:type="auto"/>
          </w:tcPr>
          <w:p w14:paraId="30381215" w14:textId="77777777" w:rsidR="00951FE2" w:rsidRDefault="009F1F71">
            <w:pPr>
              <w:spacing w:after="0"/>
              <w:jc w:val="center"/>
            </w:pPr>
            <w:r>
              <w:t>(-3.05%, 8.55%)</w:t>
            </w:r>
          </w:p>
        </w:tc>
        <w:tc>
          <w:tcPr>
            <w:tcW w:w="0" w:type="auto"/>
          </w:tcPr>
          <w:p w14:paraId="721A7E4D" w14:textId="77777777" w:rsidR="00951FE2" w:rsidRDefault="009F1F71">
            <w:pPr>
              <w:spacing w:after="0"/>
              <w:jc w:val="center"/>
            </w:pPr>
            <w:r>
              <w:t>1.11</w:t>
            </w:r>
          </w:p>
        </w:tc>
        <w:tc>
          <w:tcPr>
            <w:tcW w:w="0" w:type="auto"/>
          </w:tcPr>
          <w:p w14:paraId="7D6C4588" w14:textId="77777777" w:rsidR="00951FE2" w:rsidRDefault="009F1F71">
            <w:pPr>
              <w:spacing w:after="0"/>
              <w:jc w:val="center"/>
            </w:pPr>
            <w:r>
              <w:t>(0.85, 1.43)</w:t>
            </w:r>
          </w:p>
        </w:tc>
        <w:tc>
          <w:tcPr>
            <w:tcW w:w="0" w:type="auto"/>
          </w:tcPr>
          <w:p w14:paraId="3DB47276" w14:textId="77777777" w:rsidR="00951FE2" w:rsidRDefault="009F1F71">
            <w:pPr>
              <w:spacing w:after="0"/>
              <w:jc w:val="center"/>
            </w:pPr>
            <w:r>
              <w:t xml:space="preserve">    -6.26%**</w:t>
            </w:r>
          </w:p>
        </w:tc>
        <w:tc>
          <w:tcPr>
            <w:tcW w:w="0" w:type="auto"/>
          </w:tcPr>
          <w:p w14:paraId="4E97DCAD" w14:textId="77777777" w:rsidR="00951FE2" w:rsidRDefault="009F1F71">
            <w:pPr>
              <w:spacing w:after="0"/>
              <w:jc w:val="center"/>
            </w:pPr>
            <w:r>
              <w:t>(-10.62%, -1.89%)</w:t>
            </w:r>
          </w:p>
        </w:tc>
        <w:tc>
          <w:tcPr>
            <w:tcW w:w="0" w:type="auto"/>
          </w:tcPr>
          <w:p w14:paraId="32F9C173" w14:textId="77777777" w:rsidR="00951FE2" w:rsidRDefault="009F1F71">
            <w:pPr>
              <w:spacing w:after="0"/>
              <w:jc w:val="center"/>
            </w:pPr>
            <w:r>
              <w:t>.55**</w:t>
            </w:r>
          </w:p>
        </w:tc>
        <w:tc>
          <w:tcPr>
            <w:tcW w:w="0" w:type="auto"/>
          </w:tcPr>
          <w:p w14:paraId="327F2222" w14:textId="77777777" w:rsidR="00951FE2" w:rsidRDefault="009F1F71">
            <w:pPr>
              <w:spacing w:after="0"/>
              <w:jc w:val="center"/>
            </w:pPr>
            <w:r>
              <w:t>(0.36, 0.85)</w:t>
            </w:r>
          </w:p>
        </w:tc>
        <w:tc>
          <w:tcPr>
            <w:tcW w:w="0" w:type="auto"/>
          </w:tcPr>
          <w:p w14:paraId="524D4585" w14:textId="77777777" w:rsidR="00951FE2" w:rsidRDefault="009F1F71">
            <w:pPr>
              <w:spacing w:after="0"/>
              <w:jc w:val="center"/>
            </w:pPr>
            <w:r>
              <w:t>0.004</w:t>
            </w:r>
          </w:p>
        </w:tc>
      </w:tr>
      <w:tr w:rsidR="00951FE2" w14:paraId="40BD16D2" w14:textId="77777777">
        <w:trPr>
          <w:jc w:val="center"/>
        </w:trPr>
        <w:tc>
          <w:tcPr>
            <w:tcW w:w="0" w:type="auto"/>
          </w:tcPr>
          <w:p w14:paraId="7CD9BC13" w14:textId="77777777" w:rsidR="00951FE2" w:rsidRDefault="009F1F71">
            <w:pPr>
              <w:spacing w:after="0"/>
            </w:pPr>
            <w:r>
              <w:t>Contraceptive knowledge index</w:t>
            </w:r>
          </w:p>
        </w:tc>
        <w:tc>
          <w:tcPr>
            <w:tcW w:w="0" w:type="auto"/>
          </w:tcPr>
          <w:p w14:paraId="48111E83" w14:textId="77777777" w:rsidR="00951FE2" w:rsidRDefault="009F1F71">
            <w:pPr>
              <w:spacing w:after="0"/>
              <w:jc w:val="center"/>
            </w:pPr>
            <w:r>
              <w:t xml:space="preserve">     2.84%</w:t>
            </w:r>
          </w:p>
        </w:tc>
        <w:tc>
          <w:tcPr>
            <w:tcW w:w="0" w:type="auto"/>
          </w:tcPr>
          <w:p w14:paraId="53CC59EF" w14:textId="77777777" w:rsidR="00951FE2" w:rsidRDefault="009F1F71">
            <w:pPr>
              <w:spacing w:after="0"/>
              <w:jc w:val="center"/>
            </w:pPr>
            <w:r>
              <w:t>(-8.58%, 14.26%)</w:t>
            </w:r>
          </w:p>
        </w:tc>
        <w:tc>
          <w:tcPr>
            <w:tcW w:w="0" w:type="auto"/>
          </w:tcPr>
          <w:p w14:paraId="61A31790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48CBE52D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5123BE79" w14:textId="77777777" w:rsidR="00951FE2" w:rsidRDefault="009F1F71">
            <w:pPr>
              <w:spacing w:after="0"/>
              <w:jc w:val="center"/>
            </w:pPr>
            <w:r>
              <w:t xml:space="preserve">     2.92%</w:t>
            </w:r>
          </w:p>
        </w:tc>
        <w:tc>
          <w:tcPr>
            <w:tcW w:w="0" w:type="auto"/>
          </w:tcPr>
          <w:p w14:paraId="634EFA9A" w14:textId="77777777" w:rsidR="00951FE2" w:rsidRDefault="009F1F71">
            <w:pPr>
              <w:spacing w:after="0"/>
              <w:jc w:val="center"/>
            </w:pPr>
            <w:r>
              <w:t>(-11.40%, 17.23%)</w:t>
            </w:r>
          </w:p>
        </w:tc>
        <w:tc>
          <w:tcPr>
            <w:tcW w:w="0" w:type="auto"/>
          </w:tcPr>
          <w:p w14:paraId="67F0CD32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1BFCDC8B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4EA5911E" w14:textId="77777777" w:rsidR="00951FE2" w:rsidRDefault="009F1F71">
            <w:pPr>
              <w:spacing w:after="0"/>
              <w:jc w:val="center"/>
            </w:pPr>
            <w:r>
              <w:t>0.993</w:t>
            </w:r>
          </w:p>
        </w:tc>
      </w:tr>
      <w:tr w:rsidR="00951FE2" w14:paraId="193E2260" w14:textId="77777777">
        <w:trPr>
          <w:jc w:val="center"/>
        </w:trPr>
        <w:tc>
          <w:tcPr>
            <w:tcW w:w="0" w:type="auto"/>
          </w:tcPr>
          <w:p w14:paraId="312157D9" w14:textId="77777777" w:rsidR="00951FE2" w:rsidRDefault="009F1F71">
            <w:pPr>
              <w:spacing w:after="0"/>
            </w:pPr>
            <w:r>
              <w:t>Modern contraceptive methods known (n)</w:t>
            </w:r>
          </w:p>
        </w:tc>
        <w:tc>
          <w:tcPr>
            <w:tcW w:w="0" w:type="auto"/>
          </w:tcPr>
          <w:p w14:paraId="6733E656" w14:textId="77777777" w:rsidR="00951FE2" w:rsidRDefault="009F1F71">
            <w:pPr>
              <w:spacing w:after="0"/>
              <w:jc w:val="center"/>
            </w:pPr>
            <w:r>
              <w:t xml:space="preserve">     5.69%</w:t>
            </w:r>
          </w:p>
        </w:tc>
        <w:tc>
          <w:tcPr>
            <w:tcW w:w="0" w:type="auto"/>
          </w:tcPr>
          <w:p w14:paraId="4D186E86" w14:textId="77777777" w:rsidR="00951FE2" w:rsidRDefault="009F1F71">
            <w:pPr>
              <w:spacing w:after="0"/>
              <w:jc w:val="center"/>
            </w:pPr>
            <w:r>
              <w:t>(-31.57%, 42.94%)</w:t>
            </w:r>
          </w:p>
        </w:tc>
        <w:tc>
          <w:tcPr>
            <w:tcW w:w="0" w:type="auto"/>
          </w:tcPr>
          <w:p w14:paraId="3D54D921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7B1AA7A4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489E4AEB" w14:textId="77777777" w:rsidR="00951FE2" w:rsidRDefault="009F1F71">
            <w:pPr>
              <w:spacing w:after="0"/>
              <w:jc w:val="center"/>
            </w:pPr>
            <w:r>
              <w:t xml:space="preserve">   -17.92%</w:t>
            </w:r>
          </w:p>
        </w:tc>
        <w:tc>
          <w:tcPr>
            <w:tcW w:w="0" w:type="auto"/>
          </w:tcPr>
          <w:p w14:paraId="7BACFB73" w14:textId="77777777" w:rsidR="00951FE2" w:rsidRDefault="009F1F71">
            <w:pPr>
              <w:spacing w:after="0"/>
              <w:jc w:val="center"/>
            </w:pPr>
            <w:r>
              <w:t>(-54.07%, 18.24%)</w:t>
            </w:r>
          </w:p>
        </w:tc>
        <w:tc>
          <w:tcPr>
            <w:tcW w:w="0" w:type="auto"/>
          </w:tcPr>
          <w:p w14:paraId="36376210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05B9E040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46DCA1F6" w14:textId="77777777" w:rsidR="00951FE2" w:rsidRDefault="009F1F71">
            <w:pPr>
              <w:spacing w:after="0"/>
              <w:jc w:val="center"/>
            </w:pPr>
            <w:r>
              <w:t>0.299</w:t>
            </w:r>
          </w:p>
        </w:tc>
      </w:tr>
      <w:tr w:rsidR="00951FE2" w14:paraId="69DE7DF3" w14:textId="77777777">
        <w:trPr>
          <w:jc w:val="center"/>
        </w:trPr>
        <w:tc>
          <w:tcPr>
            <w:tcW w:w="0" w:type="auto"/>
          </w:tcPr>
          <w:p w14:paraId="7FB985B4" w14:textId="77777777" w:rsidR="00951FE2" w:rsidRDefault="009F1F71">
            <w:pPr>
              <w:spacing w:after="0"/>
            </w:pPr>
            <w:r>
              <w:t>Discussed contraceptive use with recent partner (0/1)</w:t>
            </w:r>
          </w:p>
        </w:tc>
        <w:tc>
          <w:tcPr>
            <w:tcW w:w="0" w:type="auto"/>
          </w:tcPr>
          <w:p w14:paraId="0B4B3983" w14:textId="77777777" w:rsidR="00951FE2" w:rsidRDefault="009F1F71">
            <w:pPr>
              <w:spacing w:after="0"/>
              <w:jc w:val="center"/>
            </w:pPr>
            <w:r>
              <w:t xml:space="preserve">     1.00%</w:t>
            </w:r>
          </w:p>
        </w:tc>
        <w:tc>
          <w:tcPr>
            <w:tcW w:w="0" w:type="auto"/>
          </w:tcPr>
          <w:p w14:paraId="5FEA1873" w14:textId="77777777" w:rsidR="00951FE2" w:rsidRDefault="009F1F71">
            <w:pPr>
              <w:spacing w:after="0"/>
              <w:jc w:val="center"/>
            </w:pPr>
            <w:r>
              <w:t>(-4.50%, 6.51%)</w:t>
            </w:r>
          </w:p>
        </w:tc>
        <w:tc>
          <w:tcPr>
            <w:tcW w:w="0" w:type="auto"/>
          </w:tcPr>
          <w:p w14:paraId="32B8E705" w14:textId="77777777" w:rsidR="00951FE2" w:rsidRDefault="009F1F71">
            <w:pPr>
              <w:spacing w:after="0"/>
              <w:jc w:val="center"/>
            </w:pPr>
            <w:r>
              <w:t>1.07</w:t>
            </w:r>
          </w:p>
        </w:tc>
        <w:tc>
          <w:tcPr>
            <w:tcW w:w="0" w:type="auto"/>
          </w:tcPr>
          <w:p w14:paraId="7A836C3A" w14:textId="77777777" w:rsidR="00951FE2" w:rsidRDefault="009F1F71">
            <w:pPr>
              <w:spacing w:after="0"/>
              <w:jc w:val="center"/>
            </w:pPr>
            <w:r>
              <w:t>(0.78, 1.47)</w:t>
            </w:r>
          </w:p>
        </w:tc>
        <w:tc>
          <w:tcPr>
            <w:tcW w:w="0" w:type="auto"/>
          </w:tcPr>
          <w:p w14:paraId="1EDBDCDE" w14:textId="77777777" w:rsidR="00951FE2" w:rsidRDefault="009F1F71">
            <w:pPr>
              <w:spacing w:after="0"/>
              <w:jc w:val="center"/>
            </w:pPr>
            <w:r>
              <w:t xml:space="preserve">    -5.79%</w:t>
            </w:r>
          </w:p>
        </w:tc>
        <w:tc>
          <w:tcPr>
            <w:tcW w:w="0" w:type="auto"/>
          </w:tcPr>
          <w:p w14:paraId="73B4E46C" w14:textId="77777777" w:rsidR="00951FE2" w:rsidRDefault="009F1F71">
            <w:pPr>
              <w:spacing w:after="0"/>
              <w:jc w:val="center"/>
            </w:pPr>
            <w:r>
              <w:t>(-13.08%, 1.50%)</w:t>
            </w:r>
          </w:p>
        </w:tc>
        <w:tc>
          <w:tcPr>
            <w:tcW w:w="0" w:type="auto"/>
          </w:tcPr>
          <w:p w14:paraId="7DABF0C7" w14:textId="77777777" w:rsidR="00951FE2" w:rsidRDefault="009F1F71">
            <w:pPr>
              <w:spacing w:after="0"/>
              <w:jc w:val="center"/>
            </w:pPr>
            <w:r>
              <w:t>.77</w:t>
            </w:r>
          </w:p>
        </w:tc>
        <w:tc>
          <w:tcPr>
            <w:tcW w:w="0" w:type="auto"/>
          </w:tcPr>
          <w:p w14:paraId="4840F1B6" w14:textId="77777777" w:rsidR="00951FE2" w:rsidRDefault="009F1F71">
            <w:pPr>
              <w:spacing w:after="0"/>
              <w:jc w:val="center"/>
            </w:pPr>
            <w:r>
              <w:t>(0.56, 1.06)</w:t>
            </w:r>
          </w:p>
        </w:tc>
        <w:tc>
          <w:tcPr>
            <w:tcW w:w="0" w:type="auto"/>
          </w:tcPr>
          <w:p w14:paraId="7E85B0D9" w14:textId="77777777" w:rsidR="00951FE2" w:rsidRDefault="009F1F71">
            <w:pPr>
              <w:spacing w:after="0"/>
              <w:jc w:val="center"/>
            </w:pPr>
            <w:r>
              <w:t>0.058</w:t>
            </w:r>
          </w:p>
        </w:tc>
      </w:tr>
      <w:tr w:rsidR="00951FE2" w14:paraId="0F621E8A" w14:textId="77777777">
        <w:trPr>
          <w:jc w:val="center"/>
        </w:trPr>
        <w:tc>
          <w:tcPr>
            <w:tcW w:w="0" w:type="auto"/>
          </w:tcPr>
          <w:p w14:paraId="1792BCB4" w14:textId="77777777" w:rsidR="00951FE2" w:rsidRDefault="009F1F71">
            <w:pPr>
              <w:spacing w:after="0"/>
            </w:pPr>
            <w:r>
              <w:t>Can identify a female condom (0/1)</w:t>
            </w:r>
          </w:p>
        </w:tc>
        <w:tc>
          <w:tcPr>
            <w:tcW w:w="0" w:type="auto"/>
          </w:tcPr>
          <w:p w14:paraId="735E0EAB" w14:textId="77777777" w:rsidR="00951FE2" w:rsidRDefault="009F1F71">
            <w:pPr>
              <w:spacing w:after="0"/>
              <w:jc w:val="center"/>
            </w:pPr>
            <w:r>
              <w:t xml:space="preserve">     6.71%*</w:t>
            </w:r>
          </w:p>
        </w:tc>
        <w:tc>
          <w:tcPr>
            <w:tcW w:w="0" w:type="auto"/>
          </w:tcPr>
          <w:p w14:paraId="7A65A8AF" w14:textId="77777777" w:rsidR="00951FE2" w:rsidRDefault="009F1F71">
            <w:pPr>
              <w:spacing w:after="0"/>
              <w:jc w:val="center"/>
            </w:pPr>
            <w:r>
              <w:t>(1.18%, 12.24%)</w:t>
            </w:r>
          </w:p>
        </w:tc>
        <w:tc>
          <w:tcPr>
            <w:tcW w:w="0" w:type="auto"/>
          </w:tcPr>
          <w:p w14:paraId="29053770" w14:textId="77777777" w:rsidR="00951FE2" w:rsidRDefault="009F1F71">
            <w:pPr>
              <w:spacing w:after="0"/>
              <w:jc w:val="center"/>
            </w:pPr>
            <w:r>
              <w:t>1.35*</w:t>
            </w:r>
          </w:p>
        </w:tc>
        <w:tc>
          <w:tcPr>
            <w:tcW w:w="0" w:type="auto"/>
          </w:tcPr>
          <w:p w14:paraId="482C92E3" w14:textId="77777777" w:rsidR="00951FE2" w:rsidRDefault="009F1F71">
            <w:pPr>
              <w:spacing w:after="0"/>
              <w:jc w:val="center"/>
            </w:pPr>
            <w:r>
              <w:t>(1.05, 1.74)</w:t>
            </w:r>
          </w:p>
        </w:tc>
        <w:tc>
          <w:tcPr>
            <w:tcW w:w="0" w:type="auto"/>
          </w:tcPr>
          <w:p w14:paraId="710BE814" w14:textId="77777777" w:rsidR="00951FE2" w:rsidRDefault="009F1F71">
            <w:pPr>
              <w:spacing w:after="0"/>
              <w:jc w:val="center"/>
            </w:pPr>
            <w:r>
              <w:t xml:space="preserve">     0.92%</w:t>
            </w:r>
          </w:p>
        </w:tc>
        <w:tc>
          <w:tcPr>
            <w:tcW w:w="0" w:type="auto"/>
          </w:tcPr>
          <w:p w14:paraId="70D32A65" w14:textId="77777777" w:rsidR="00951FE2" w:rsidRDefault="009F1F71">
            <w:pPr>
              <w:spacing w:after="0"/>
              <w:jc w:val="center"/>
            </w:pPr>
            <w:r>
              <w:t>(-6.48%, 8.32%)</w:t>
            </w:r>
          </w:p>
        </w:tc>
        <w:tc>
          <w:tcPr>
            <w:tcW w:w="0" w:type="auto"/>
          </w:tcPr>
          <w:p w14:paraId="700E4A84" w14:textId="77777777" w:rsidR="00951FE2" w:rsidRDefault="009F1F71">
            <w:pPr>
              <w:spacing w:after="0"/>
              <w:jc w:val="center"/>
            </w:pPr>
            <w:r>
              <w:t>1.04</w:t>
            </w:r>
          </w:p>
        </w:tc>
        <w:tc>
          <w:tcPr>
            <w:tcW w:w="0" w:type="auto"/>
          </w:tcPr>
          <w:p w14:paraId="6F4DA475" w14:textId="77777777" w:rsidR="00951FE2" w:rsidRDefault="009F1F71">
            <w:pPr>
              <w:spacing w:after="0"/>
              <w:jc w:val="center"/>
            </w:pPr>
            <w:r>
              <w:t>(0.76, 1.41)</w:t>
            </w:r>
          </w:p>
        </w:tc>
        <w:tc>
          <w:tcPr>
            <w:tcW w:w="0" w:type="auto"/>
          </w:tcPr>
          <w:p w14:paraId="10AB1C1C" w14:textId="77777777" w:rsidR="00951FE2" w:rsidRDefault="009F1F71">
            <w:pPr>
              <w:spacing w:after="0"/>
              <w:jc w:val="center"/>
            </w:pPr>
            <w:r>
              <w:t>0.161</w:t>
            </w:r>
          </w:p>
        </w:tc>
      </w:tr>
      <w:tr w:rsidR="00951FE2" w14:paraId="2D2BB4BB" w14:textId="77777777">
        <w:trPr>
          <w:jc w:val="center"/>
        </w:trPr>
        <w:tc>
          <w:tcPr>
            <w:tcW w:w="0" w:type="auto"/>
          </w:tcPr>
          <w:p w14:paraId="423A48BC" w14:textId="77777777" w:rsidR="00951FE2" w:rsidRDefault="009F1F71">
            <w:pPr>
              <w:spacing w:after="0"/>
            </w:pPr>
            <w:r>
              <w:t>Would be willing to try a female condom (0/1)</w:t>
            </w:r>
          </w:p>
        </w:tc>
        <w:tc>
          <w:tcPr>
            <w:tcW w:w="0" w:type="auto"/>
          </w:tcPr>
          <w:p w14:paraId="51051B67" w14:textId="77777777" w:rsidR="00951FE2" w:rsidRDefault="009F1F71">
            <w:pPr>
              <w:spacing w:after="0"/>
              <w:jc w:val="center"/>
            </w:pPr>
            <w:r>
              <w:t xml:space="preserve">    -0.89%</w:t>
            </w:r>
          </w:p>
        </w:tc>
        <w:tc>
          <w:tcPr>
            <w:tcW w:w="0" w:type="auto"/>
          </w:tcPr>
          <w:p w14:paraId="4BF926B8" w14:textId="77777777" w:rsidR="00951FE2" w:rsidRDefault="009F1F71">
            <w:pPr>
              <w:spacing w:after="0"/>
              <w:jc w:val="center"/>
            </w:pPr>
            <w:r>
              <w:t>(-6.09%, 4.32%)</w:t>
            </w:r>
          </w:p>
        </w:tc>
        <w:tc>
          <w:tcPr>
            <w:tcW w:w="0" w:type="auto"/>
          </w:tcPr>
          <w:p w14:paraId="304F34B1" w14:textId="77777777" w:rsidR="00951FE2" w:rsidRDefault="009F1F71">
            <w:pPr>
              <w:spacing w:after="0"/>
              <w:jc w:val="center"/>
            </w:pPr>
            <w:r>
              <w:t>.96</w:t>
            </w:r>
          </w:p>
        </w:tc>
        <w:tc>
          <w:tcPr>
            <w:tcW w:w="0" w:type="auto"/>
          </w:tcPr>
          <w:p w14:paraId="69A52797" w14:textId="77777777" w:rsidR="00951FE2" w:rsidRDefault="009F1F71">
            <w:pPr>
              <w:spacing w:after="0"/>
              <w:jc w:val="center"/>
            </w:pPr>
            <w:r>
              <w:t>(0.77, 1.21)</w:t>
            </w:r>
          </w:p>
        </w:tc>
        <w:tc>
          <w:tcPr>
            <w:tcW w:w="0" w:type="auto"/>
          </w:tcPr>
          <w:p w14:paraId="7FECBC05" w14:textId="77777777" w:rsidR="00951FE2" w:rsidRDefault="009F1F71">
            <w:pPr>
              <w:spacing w:after="0"/>
              <w:jc w:val="center"/>
            </w:pPr>
            <w:r>
              <w:t xml:space="preserve">     0.10%</w:t>
            </w:r>
          </w:p>
        </w:tc>
        <w:tc>
          <w:tcPr>
            <w:tcW w:w="0" w:type="auto"/>
          </w:tcPr>
          <w:p w14:paraId="37F608CC" w14:textId="77777777" w:rsidR="00951FE2" w:rsidRDefault="009F1F71">
            <w:pPr>
              <w:spacing w:after="0"/>
              <w:jc w:val="center"/>
            </w:pPr>
            <w:r>
              <w:t>(-7.63%, 7.82%)</w:t>
            </w:r>
          </w:p>
        </w:tc>
        <w:tc>
          <w:tcPr>
            <w:tcW w:w="0" w:type="auto"/>
          </w:tcPr>
          <w:p w14:paraId="74BC530C" w14:textId="77777777" w:rsidR="00951FE2" w:rsidRDefault="009F1F71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7CAE47F" w14:textId="77777777" w:rsidR="00951FE2" w:rsidRDefault="009F1F71">
            <w:pPr>
              <w:spacing w:after="0"/>
              <w:jc w:val="center"/>
            </w:pPr>
            <w:r>
              <w:t>(0.73, 1.37)</w:t>
            </w:r>
          </w:p>
        </w:tc>
        <w:tc>
          <w:tcPr>
            <w:tcW w:w="0" w:type="auto"/>
          </w:tcPr>
          <w:p w14:paraId="3DACE721" w14:textId="77777777" w:rsidR="00951FE2" w:rsidRDefault="009F1F71">
            <w:pPr>
              <w:spacing w:after="0"/>
              <w:jc w:val="center"/>
            </w:pPr>
            <w:r>
              <w:t>0.814</w:t>
            </w:r>
          </w:p>
        </w:tc>
      </w:tr>
      <w:tr w:rsidR="00951FE2" w14:paraId="0DC28C8E" w14:textId="77777777">
        <w:trPr>
          <w:jc w:val="center"/>
        </w:trPr>
        <w:tc>
          <w:tcPr>
            <w:tcW w:w="0" w:type="auto"/>
          </w:tcPr>
          <w:p w14:paraId="00C13850" w14:textId="77777777" w:rsidR="00951FE2" w:rsidRDefault="009F1F71">
            <w:pPr>
              <w:spacing w:after="0"/>
            </w:pPr>
            <w:r>
              <w:t>Female condom attitudes index</w:t>
            </w:r>
          </w:p>
        </w:tc>
        <w:tc>
          <w:tcPr>
            <w:tcW w:w="0" w:type="auto"/>
          </w:tcPr>
          <w:p w14:paraId="0F9A0864" w14:textId="77777777" w:rsidR="00951FE2" w:rsidRDefault="009F1F71">
            <w:pPr>
              <w:spacing w:after="0"/>
              <w:jc w:val="center"/>
            </w:pPr>
            <w:r>
              <w:t xml:space="preserve">     2.60%</w:t>
            </w:r>
          </w:p>
        </w:tc>
        <w:tc>
          <w:tcPr>
            <w:tcW w:w="0" w:type="auto"/>
          </w:tcPr>
          <w:p w14:paraId="2340A811" w14:textId="77777777" w:rsidR="00951FE2" w:rsidRDefault="009F1F71">
            <w:pPr>
              <w:spacing w:after="0"/>
              <w:jc w:val="center"/>
            </w:pPr>
            <w:r>
              <w:t>(-8.69%, 13.89%)</w:t>
            </w:r>
          </w:p>
        </w:tc>
        <w:tc>
          <w:tcPr>
            <w:tcW w:w="0" w:type="auto"/>
          </w:tcPr>
          <w:p w14:paraId="027C5AF3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77B9D209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2EBB9CD8" w14:textId="77777777" w:rsidR="00951FE2" w:rsidRDefault="009F1F71">
            <w:pPr>
              <w:spacing w:after="0"/>
              <w:jc w:val="center"/>
            </w:pPr>
            <w:r>
              <w:t xml:space="preserve">    -6.85%</w:t>
            </w:r>
          </w:p>
        </w:tc>
        <w:tc>
          <w:tcPr>
            <w:tcW w:w="0" w:type="auto"/>
          </w:tcPr>
          <w:p w14:paraId="6E7CDD1D" w14:textId="77777777" w:rsidR="00951FE2" w:rsidRDefault="009F1F71">
            <w:pPr>
              <w:spacing w:after="0"/>
              <w:jc w:val="center"/>
            </w:pPr>
            <w:r>
              <w:t>(-26.60%, 12.89%)</w:t>
            </w:r>
          </w:p>
        </w:tc>
        <w:tc>
          <w:tcPr>
            <w:tcW w:w="0" w:type="auto"/>
          </w:tcPr>
          <w:p w14:paraId="473B88C9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51FB6C8C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3580156B" w14:textId="77777777" w:rsidR="00951FE2" w:rsidRDefault="009F1F71">
            <w:pPr>
              <w:spacing w:after="0"/>
              <w:jc w:val="center"/>
            </w:pPr>
            <w:r>
              <w:t>0.340</w:t>
            </w:r>
          </w:p>
        </w:tc>
      </w:tr>
      <w:tr w:rsidR="00951FE2" w14:paraId="432CDFE4" w14:textId="77777777">
        <w:trPr>
          <w:jc w:val="center"/>
        </w:trPr>
        <w:tc>
          <w:tcPr>
            <w:tcW w:w="0" w:type="auto"/>
          </w:tcPr>
          <w:p w14:paraId="7B96DF86" w14:textId="77777777" w:rsidR="00951FE2" w:rsidRDefault="009F1F71">
            <w:pPr>
              <w:spacing w:after="0"/>
            </w:pPr>
            <w:r>
              <w:t>Has ever used a female condom (0/1)</w:t>
            </w:r>
          </w:p>
        </w:tc>
        <w:tc>
          <w:tcPr>
            <w:tcW w:w="0" w:type="auto"/>
          </w:tcPr>
          <w:p w14:paraId="660A23DE" w14:textId="77777777" w:rsidR="00951FE2" w:rsidRDefault="009F1F71">
            <w:pPr>
              <w:spacing w:after="0"/>
              <w:jc w:val="center"/>
            </w:pPr>
            <w:r>
              <w:t xml:space="preserve">     1.20%</w:t>
            </w:r>
          </w:p>
        </w:tc>
        <w:tc>
          <w:tcPr>
            <w:tcW w:w="0" w:type="auto"/>
          </w:tcPr>
          <w:p w14:paraId="2E0EF628" w14:textId="77777777" w:rsidR="00951FE2" w:rsidRDefault="009F1F71">
            <w:pPr>
              <w:spacing w:after="0"/>
              <w:jc w:val="center"/>
            </w:pPr>
            <w:r>
              <w:t>(-1.05%, 3.44%)</w:t>
            </w:r>
          </w:p>
        </w:tc>
        <w:tc>
          <w:tcPr>
            <w:tcW w:w="0" w:type="auto"/>
          </w:tcPr>
          <w:p w14:paraId="0F0635B3" w14:textId="77777777" w:rsidR="00951FE2" w:rsidRDefault="009F1F71">
            <w:pPr>
              <w:spacing w:after="0"/>
              <w:jc w:val="center"/>
            </w:pPr>
            <w:r>
              <w:t>1.19</w:t>
            </w:r>
          </w:p>
        </w:tc>
        <w:tc>
          <w:tcPr>
            <w:tcW w:w="0" w:type="auto"/>
          </w:tcPr>
          <w:p w14:paraId="7C46CD58" w14:textId="77777777" w:rsidR="00951FE2" w:rsidRDefault="009F1F71">
            <w:pPr>
              <w:spacing w:after="0"/>
              <w:jc w:val="center"/>
            </w:pPr>
            <w:r>
              <w:t>(0.84, 1.69)</w:t>
            </w:r>
          </w:p>
        </w:tc>
        <w:tc>
          <w:tcPr>
            <w:tcW w:w="0" w:type="auto"/>
          </w:tcPr>
          <w:p w14:paraId="4340A773" w14:textId="77777777" w:rsidR="00951FE2" w:rsidRDefault="009F1F71">
            <w:pPr>
              <w:spacing w:after="0"/>
              <w:jc w:val="center"/>
            </w:pPr>
            <w:r>
              <w:t xml:space="preserve">     1.60%</w:t>
            </w:r>
          </w:p>
        </w:tc>
        <w:tc>
          <w:tcPr>
            <w:tcW w:w="0" w:type="auto"/>
          </w:tcPr>
          <w:p w14:paraId="2264B1A2" w14:textId="77777777" w:rsidR="00951FE2" w:rsidRDefault="009F1F71">
            <w:pPr>
              <w:spacing w:after="0"/>
              <w:jc w:val="center"/>
            </w:pPr>
            <w:r>
              <w:t>(-1.66%, 4.86%)</w:t>
            </w:r>
          </w:p>
        </w:tc>
        <w:tc>
          <w:tcPr>
            <w:tcW w:w="0" w:type="auto"/>
          </w:tcPr>
          <w:p w14:paraId="0BFF58F0" w14:textId="77777777" w:rsidR="00951FE2" w:rsidRDefault="009F1F71">
            <w:pPr>
              <w:spacing w:after="0"/>
              <w:jc w:val="center"/>
            </w:pPr>
            <w:r>
              <w:t>1.44</w:t>
            </w:r>
          </w:p>
        </w:tc>
        <w:tc>
          <w:tcPr>
            <w:tcW w:w="0" w:type="auto"/>
          </w:tcPr>
          <w:p w14:paraId="5E03B4CB" w14:textId="77777777" w:rsidR="00951FE2" w:rsidRDefault="009F1F71">
            <w:pPr>
              <w:spacing w:after="0"/>
              <w:jc w:val="center"/>
            </w:pPr>
            <w:r>
              <w:t>(0.69, 3.02)</w:t>
            </w:r>
          </w:p>
        </w:tc>
        <w:tc>
          <w:tcPr>
            <w:tcW w:w="0" w:type="auto"/>
          </w:tcPr>
          <w:p w14:paraId="4F3BC622" w14:textId="77777777" w:rsidR="00951FE2" w:rsidRDefault="009F1F71">
            <w:pPr>
              <w:spacing w:after="0"/>
              <w:jc w:val="center"/>
            </w:pPr>
            <w:r>
              <w:t>0.649</w:t>
            </w:r>
          </w:p>
        </w:tc>
      </w:tr>
      <w:tr w:rsidR="00951FE2" w14:paraId="1E79F20F" w14:textId="77777777">
        <w:trPr>
          <w:jc w:val="center"/>
        </w:trPr>
        <w:tc>
          <w:tcPr>
            <w:tcW w:w="0" w:type="auto"/>
          </w:tcPr>
          <w:p w14:paraId="2B9609FE" w14:textId="77777777" w:rsidR="00951FE2" w:rsidRDefault="009F1F71">
            <w:pPr>
              <w:spacing w:after="0"/>
            </w:pPr>
            <w:r>
              <w:t>Used a female condom in last 6 months (0/1)</w:t>
            </w:r>
          </w:p>
        </w:tc>
        <w:tc>
          <w:tcPr>
            <w:tcW w:w="0" w:type="auto"/>
          </w:tcPr>
          <w:p w14:paraId="360A18C9" w14:textId="77777777" w:rsidR="00951FE2" w:rsidRDefault="009F1F71">
            <w:pPr>
              <w:spacing w:after="0"/>
              <w:jc w:val="center"/>
            </w:pPr>
            <w:r>
              <w:t xml:space="preserve">     0.83%</w:t>
            </w:r>
          </w:p>
        </w:tc>
        <w:tc>
          <w:tcPr>
            <w:tcW w:w="0" w:type="auto"/>
          </w:tcPr>
          <w:p w14:paraId="3C65A3BF" w14:textId="77777777" w:rsidR="00951FE2" w:rsidRDefault="009F1F71">
            <w:pPr>
              <w:spacing w:after="0"/>
              <w:jc w:val="center"/>
            </w:pPr>
            <w:r>
              <w:t>(-0.68%, 2.34%)</w:t>
            </w:r>
          </w:p>
        </w:tc>
        <w:tc>
          <w:tcPr>
            <w:tcW w:w="0" w:type="auto"/>
          </w:tcPr>
          <w:p w14:paraId="2247B03A" w14:textId="77777777" w:rsidR="00951FE2" w:rsidRDefault="009F1F71">
            <w:pPr>
              <w:spacing w:after="0"/>
              <w:jc w:val="center"/>
            </w:pPr>
            <w:r>
              <w:t>1.33</w:t>
            </w:r>
          </w:p>
        </w:tc>
        <w:tc>
          <w:tcPr>
            <w:tcW w:w="0" w:type="auto"/>
          </w:tcPr>
          <w:p w14:paraId="334072BE" w14:textId="77777777" w:rsidR="00951FE2" w:rsidRDefault="009F1F71">
            <w:pPr>
              <w:spacing w:after="0"/>
              <w:jc w:val="center"/>
            </w:pPr>
            <w:r>
              <w:t>(0.80, 2.21)</w:t>
            </w:r>
          </w:p>
        </w:tc>
        <w:tc>
          <w:tcPr>
            <w:tcW w:w="0" w:type="auto"/>
          </w:tcPr>
          <w:p w14:paraId="4A7EBC6A" w14:textId="77777777" w:rsidR="00951FE2" w:rsidRDefault="009F1F71">
            <w:pPr>
              <w:spacing w:after="0"/>
              <w:jc w:val="center"/>
            </w:pPr>
            <w:r>
              <w:t xml:space="preserve">     0.44%</w:t>
            </w:r>
          </w:p>
        </w:tc>
        <w:tc>
          <w:tcPr>
            <w:tcW w:w="0" w:type="auto"/>
          </w:tcPr>
          <w:p w14:paraId="7B0EFCBB" w14:textId="77777777" w:rsidR="00951FE2" w:rsidRDefault="009F1F71">
            <w:pPr>
              <w:spacing w:after="0"/>
              <w:jc w:val="center"/>
            </w:pPr>
            <w:r>
              <w:t>(-0.96%, 1.84%)</w:t>
            </w:r>
          </w:p>
        </w:tc>
        <w:tc>
          <w:tcPr>
            <w:tcW w:w="0" w:type="auto"/>
          </w:tcPr>
          <w:p w14:paraId="0902840E" w14:textId="77777777" w:rsidR="00951FE2" w:rsidRDefault="009F1F71">
            <w:pPr>
              <w:spacing w:after="0"/>
              <w:jc w:val="center"/>
            </w:pPr>
            <w:r>
              <w:t>1.32</w:t>
            </w:r>
          </w:p>
        </w:tc>
        <w:tc>
          <w:tcPr>
            <w:tcW w:w="0" w:type="auto"/>
          </w:tcPr>
          <w:p w14:paraId="4090B2C6" w14:textId="77777777" w:rsidR="00951FE2" w:rsidRDefault="009F1F71">
            <w:pPr>
              <w:spacing w:after="0"/>
              <w:jc w:val="center"/>
            </w:pPr>
            <w:r>
              <w:t>(0.45, 3.90)</w:t>
            </w:r>
          </w:p>
        </w:tc>
        <w:tc>
          <w:tcPr>
            <w:tcW w:w="0" w:type="auto"/>
          </w:tcPr>
          <w:p w14:paraId="0A273DC9" w14:textId="77777777" w:rsidR="00951FE2" w:rsidRDefault="009F1F71">
            <w:pPr>
              <w:spacing w:after="0"/>
              <w:jc w:val="center"/>
            </w:pPr>
            <w:r>
              <w:t>0.995</w:t>
            </w:r>
          </w:p>
        </w:tc>
      </w:tr>
      <w:tr w:rsidR="00951FE2" w14:paraId="184F23BC" w14:textId="77777777">
        <w:trPr>
          <w:jc w:val="center"/>
        </w:trPr>
        <w:tc>
          <w:tcPr>
            <w:tcW w:w="0" w:type="auto"/>
          </w:tcPr>
          <w:p w14:paraId="4747D91A" w14:textId="77777777" w:rsidR="00951FE2" w:rsidRDefault="009F1F71">
            <w:pPr>
              <w:spacing w:after="0"/>
            </w:pPr>
            <w:r>
              <w:t>Used a female condom at most recent sex (0/1)</w:t>
            </w:r>
          </w:p>
        </w:tc>
        <w:tc>
          <w:tcPr>
            <w:tcW w:w="0" w:type="auto"/>
          </w:tcPr>
          <w:p w14:paraId="2A60A85E" w14:textId="77777777" w:rsidR="00951FE2" w:rsidRDefault="009F1F71">
            <w:pPr>
              <w:spacing w:after="0"/>
              <w:jc w:val="center"/>
            </w:pPr>
            <w:r>
              <w:t xml:space="preserve">     0.59%</w:t>
            </w:r>
          </w:p>
        </w:tc>
        <w:tc>
          <w:tcPr>
            <w:tcW w:w="0" w:type="auto"/>
          </w:tcPr>
          <w:p w14:paraId="5927E388" w14:textId="77777777" w:rsidR="00951FE2" w:rsidRDefault="009F1F71">
            <w:pPr>
              <w:spacing w:after="0"/>
              <w:jc w:val="center"/>
            </w:pPr>
            <w:r>
              <w:t>(-0.38%, 1.55%)</w:t>
            </w:r>
          </w:p>
        </w:tc>
        <w:tc>
          <w:tcPr>
            <w:tcW w:w="0" w:type="auto"/>
          </w:tcPr>
          <w:p w14:paraId="6A50B9E3" w14:textId="77777777" w:rsidR="00951FE2" w:rsidRDefault="009F1F71">
            <w:pPr>
              <w:spacing w:after="0"/>
              <w:jc w:val="center"/>
            </w:pPr>
            <w:r>
              <w:t>2.25</w:t>
            </w:r>
          </w:p>
        </w:tc>
        <w:tc>
          <w:tcPr>
            <w:tcW w:w="0" w:type="auto"/>
          </w:tcPr>
          <w:p w14:paraId="35F81F5E" w14:textId="77777777" w:rsidR="00951FE2" w:rsidRDefault="009F1F71">
            <w:pPr>
              <w:spacing w:after="0"/>
              <w:jc w:val="center"/>
            </w:pPr>
            <w:r>
              <w:t>(0.68, 7.42)</w:t>
            </w:r>
          </w:p>
        </w:tc>
        <w:tc>
          <w:tcPr>
            <w:tcW w:w="0" w:type="auto"/>
          </w:tcPr>
          <w:p w14:paraId="0AD83431" w14:textId="77777777" w:rsidR="00951FE2" w:rsidRDefault="009F1F71">
            <w:pPr>
              <w:spacing w:after="0"/>
              <w:jc w:val="center"/>
            </w:pPr>
            <w:r>
              <w:t xml:space="preserve">     0.21%</w:t>
            </w:r>
          </w:p>
        </w:tc>
        <w:tc>
          <w:tcPr>
            <w:tcW w:w="0" w:type="auto"/>
          </w:tcPr>
          <w:p w14:paraId="2356E384" w14:textId="77777777" w:rsidR="00951FE2" w:rsidRDefault="009F1F71">
            <w:pPr>
              <w:spacing w:after="0"/>
              <w:jc w:val="center"/>
            </w:pPr>
            <w:r>
              <w:t>(-0.71%, 1.14%)</w:t>
            </w:r>
          </w:p>
        </w:tc>
        <w:tc>
          <w:tcPr>
            <w:tcW w:w="0" w:type="auto"/>
          </w:tcPr>
          <w:p w14:paraId="5762FCC5" w14:textId="77777777" w:rsidR="00951FE2" w:rsidRDefault="009F1F71">
            <w:pPr>
              <w:spacing w:after="0"/>
              <w:jc w:val="center"/>
            </w:pPr>
            <w:r>
              <w:t>1.19</w:t>
            </w:r>
          </w:p>
        </w:tc>
        <w:tc>
          <w:tcPr>
            <w:tcW w:w="0" w:type="auto"/>
          </w:tcPr>
          <w:p w14:paraId="0B87E5CA" w14:textId="77777777" w:rsidR="00951FE2" w:rsidRDefault="009F1F71">
            <w:pPr>
              <w:spacing w:after="0"/>
              <w:jc w:val="center"/>
            </w:pPr>
            <w:r>
              <w:t>(0.11, 13.45)</w:t>
            </w:r>
          </w:p>
        </w:tc>
        <w:tc>
          <w:tcPr>
            <w:tcW w:w="0" w:type="auto"/>
          </w:tcPr>
          <w:p w14:paraId="77873026" w14:textId="77777777" w:rsidR="00951FE2" w:rsidRDefault="009F1F71">
            <w:pPr>
              <w:spacing w:after="0"/>
              <w:jc w:val="center"/>
            </w:pPr>
            <w:r>
              <w:t>0.619</w:t>
            </w:r>
          </w:p>
        </w:tc>
      </w:tr>
    </w:tbl>
    <w:p w14:paraId="2F1A9593" w14:textId="77777777" w:rsidR="00951FE2" w:rsidRDefault="00951FE2"/>
    <w:p w14:paraId="29E8FDAC" w14:textId="77777777" w:rsidR="00951FE2" w:rsidRDefault="009F1F71">
      <w:r>
        <w:br w:type="page"/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11"/>
        <w:gridCol w:w="609"/>
        <w:gridCol w:w="818"/>
        <w:gridCol w:w="818"/>
        <w:gridCol w:w="904"/>
        <w:gridCol w:w="818"/>
        <w:gridCol w:w="936"/>
      </w:tblGrid>
      <w:tr w:rsidR="00951FE2" w14:paraId="5EE4BBBF" w14:textId="77777777">
        <w:trPr>
          <w:jc w:val="center"/>
        </w:trPr>
        <w:tc>
          <w:tcPr>
            <w:tcW w:w="0" w:type="auto"/>
          </w:tcPr>
          <w:p w14:paraId="6A587E15" w14:textId="77777777" w:rsidR="00951FE2" w:rsidRDefault="00951FE2">
            <w:pPr>
              <w:spacing w:after="0"/>
            </w:pPr>
          </w:p>
        </w:tc>
        <w:tc>
          <w:tcPr>
            <w:tcW w:w="0" w:type="auto"/>
          </w:tcPr>
          <w:p w14:paraId="5FE9DA39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Control</w:t>
            </w:r>
          </w:p>
        </w:tc>
        <w:tc>
          <w:tcPr>
            <w:tcW w:w="0" w:type="auto"/>
          </w:tcPr>
          <w:p w14:paraId="29659A72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Treatment</w:t>
            </w:r>
          </w:p>
        </w:tc>
        <w:tc>
          <w:tcPr>
            <w:tcW w:w="0" w:type="auto"/>
          </w:tcPr>
          <w:p w14:paraId="39E2C3CF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CACE</w:t>
            </w:r>
          </w:p>
        </w:tc>
        <w:tc>
          <w:tcPr>
            <w:tcW w:w="0" w:type="auto"/>
          </w:tcPr>
          <w:p w14:paraId="4B7E9F1C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53AAD6E1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5C024A2E" w14:textId="77777777" w:rsidR="00951FE2" w:rsidRDefault="00951FE2">
            <w:pPr>
              <w:spacing w:after="0"/>
              <w:jc w:val="center"/>
            </w:pPr>
          </w:p>
        </w:tc>
      </w:tr>
      <w:tr w:rsidR="00951FE2" w14:paraId="79A22E30" w14:textId="77777777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14:paraId="080383F4" w14:textId="77777777" w:rsidR="00951FE2" w:rsidRDefault="009F1F71">
            <w:pPr>
              <w:spacing w:after="0"/>
            </w:pPr>
            <w:r>
              <w:rPr>
                <w:b/>
              </w:rPr>
              <w:t>Outcome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09E9DAE5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6B7F3FF5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0BC57FC3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RD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32C302BB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7E4C7DD2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5783E2D7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</w:tr>
      <w:tr w:rsidR="00951FE2" w14:paraId="2B5DACA3" w14:textId="77777777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14:paraId="5DD2F0B4" w14:textId="77777777" w:rsidR="00951FE2" w:rsidRDefault="009F1F71">
            <w:pPr>
              <w:spacing w:after="0"/>
            </w:pPr>
            <w:r>
              <w:t>Male condom attitudes index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0069209B" w14:textId="77777777" w:rsidR="00951FE2" w:rsidRDefault="009F1F71">
            <w:pPr>
              <w:spacing w:after="0"/>
              <w:jc w:val="center"/>
            </w:pPr>
            <w:r>
              <w:t xml:space="preserve">     0.11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5C148D69" w14:textId="77777777" w:rsidR="00951FE2" w:rsidRDefault="009F1F71">
            <w:pPr>
              <w:spacing w:after="0"/>
              <w:jc w:val="center"/>
            </w:pPr>
            <w:r>
              <w:t xml:space="preserve">     0.10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1B81CA58" w14:textId="77777777" w:rsidR="00951FE2" w:rsidRDefault="009F1F71">
            <w:pPr>
              <w:spacing w:after="0"/>
              <w:jc w:val="center"/>
            </w:pPr>
            <w:r>
              <w:t xml:space="preserve">     0.06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5D3C419F" w14:textId="77777777" w:rsidR="00951FE2" w:rsidRDefault="009F1F71">
            <w:pPr>
              <w:spacing w:after="0"/>
              <w:jc w:val="center"/>
            </w:pPr>
            <w:r>
              <w:t>(-0.18, 0.31)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6BAE5EAE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1B7324F6" w14:textId="77777777" w:rsidR="00951FE2" w:rsidRDefault="00951FE2">
            <w:pPr>
              <w:spacing w:after="0"/>
              <w:jc w:val="center"/>
            </w:pPr>
          </w:p>
        </w:tc>
      </w:tr>
      <w:tr w:rsidR="00951FE2" w14:paraId="13DB0B3F" w14:textId="77777777">
        <w:trPr>
          <w:jc w:val="center"/>
        </w:trPr>
        <w:tc>
          <w:tcPr>
            <w:tcW w:w="0" w:type="auto"/>
          </w:tcPr>
          <w:p w14:paraId="43B4B6B1" w14:textId="77777777" w:rsidR="00951FE2" w:rsidRDefault="009F1F71">
            <w:pPr>
              <w:spacing w:after="0"/>
            </w:pPr>
            <w:r>
              <w:t>Used male condom at most recent sex (0/1)</w:t>
            </w:r>
          </w:p>
        </w:tc>
        <w:tc>
          <w:tcPr>
            <w:tcW w:w="0" w:type="auto"/>
          </w:tcPr>
          <w:p w14:paraId="06D1771A" w14:textId="77777777" w:rsidR="00951FE2" w:rsidRDefault="009F1F71">
            <w:pPr>
              <w:spacing w:after="0"/>
              <w:jc w:val="center"/>
            </w:pPr>
            <w:r>
              <w:t xml:space="preserve">     0.41</w:t>
            </w:r>
          </w:p>
        </w:tc>
        <w:tc>
          <w:tcPr>
            <w:tcW w:w="0" w:type="auto"/>
          </w:tcPr>
          <w:p w14:paraId="2CD2C8E8" w14:textId="77777777" w:rsidR="00951FE2" w:rsidRDefault="009F1F71">
            <w:pPr>
              <w:spacing w:after="0"/>
              <w:jc w:val="center"/>
            </w:pPr>
            <w:r>
              <w:t xml:space="preserve">     0.45</w:t>
            </w:r>
          </w:p>
        </w:tc>
        <w:tc>
          <w:tcPr>
            <w:tcW w:w="0" w:type="auto"/>
          </w:tcPr>
          <w:p w14:paraId="2D72496B" w14:textId="77777777" w:rsidR="00951FE2" w:rsidRDefault="009F1F71">
            <w:pPr>
              <w:spacing w:after="0"/>
              <w:jc w:val="center"/>
            </w:pPr>
            <w:r>
              <w:t xml:space="preserve">    -0.03</w:t>
            </w:r>
          </w:p>
        </w:tc>
        <w:tc>
          <w:tcPr>
            <w:tcW w:w="0" w:type="auto"/>
          </w:tcPr>
          <w:p w14:paraId="14775F3F" w14:textId="77777777" w:rsidR="00951FE2" w:rsidRDefault="009F1F71">
            <w:pPr>
              <w:spacing w:after="0"/>
              <w:jc w:val="center"/>
            </w:pPr>
            <w:r>
              <w:t>(-0.14, 0.09)</w:t>
            </w:r>
          </w:p>
        </w:tc>
        <w:tc>
          <w:tcPr>
            <w:tcW w:w="0" w:type="auto"/>
          </w:tcPr>
          <w:p w14:paraId="428DB167" w14:textId="77777777" w:rsidR="00951FE2" w:rsidRDefault="009F1F71">
            <w:pPr>
              <w:spacing w:after="0"/>
              <w:jc w:val="center"/>
            </w:pPr>
            <w:r>
              <w:t xml:space="preserve">     0.90</w:t>
            </w:r>
          </w:p>
        </w:tc>
        <w:tc>
          <w:tcPr>
            <w:tcW w:w="0" w:type="auto"/>
          </w:tcPr>
          <w:p w14:paraId="50DB9B20" w14:textId="77777777" w:rsidR="00951FE2" w:rsidRDefault="009F1F71">
            <w:pPr>
              <w:spacing w:after="0"/>
              <w:jc w:val="center"/>
            </w:pPr>
            <w:r>
              <w:t>(0.56, 1.43)</w:t>
            </w:r>
          </w:p>
        </w:tc>
      </w:tr>
      <w:tr w:rsidR="00951FE2" w14:paraId="7DB2CDCD" w14:textId="77777777">
        <w:trPr>
          <w:jc w:val="center"/>
        </w:trPr>
        <w:tc>
          <w:tcPr>
            <w:tcW w:w="0" w:type="auto"/>
          </w:tcPr>
          <w:p w14:paraId="554B2396" w14:textId="77777777" w:rsidR="00951FE2" w:rsidRDefault="009F1F71">
            <w:pPr>
              <w:spacing w:after="0"/>
            </w:pPr>
            <w:r>
              <w:t>Contraceptive knowledge index</w:t>
            </w:r>
          </w:p>
        </w:tc>
        <w:tc>
          <w:tcPr>
            <w:tcW w:w="0" w:type="auto"/>
          </w:tcPr>
          <w:p w14:paraId="3EA11812" w14:textId="77777777" w:rsidR="00951FE2" w:rsidRDefault="009F1F71">
            <w:pPr>
              <w:spacing w:after="0"/>
              <w:jc w:val="center"/>
            </w:pPr>
            <w:r>
              <w:t xml:space="preserve">    -0.36</w:t>
            </w:r>
          </w:p>
        </w:tc>
        <w:tc>
          <w:tcPr>
            <w:tcW w:w="0" w:type="auto"/>
          </w:tcPr>
          <w:p w14:paraId="45253791" w14:textId="77777777" w:rsidR="00951FE2" w:rsidRDefault="009F1F71">
            <w:pPr>
              <w:spacing w:after="0"/>
              <w:jc w:val="center"/>
            </w:pPr>
            <w:r>
              <w:t xml:space="preserve">     0.38</w:t>
            </w:r>
          </w:p>
        </w:tc>
        <w:tc>
          <w:tcPr>
            <w:tcW w:w="0" w:type="auto"/>
          </w:tcPr>
          <w:p w14:paraId="3FD18506" w14:textId="77777777" w:rsidR="00951FE2" w:rsidRDefault="009F1F71">
            <w:pPr>
              <w:spacing w:after="0"/>
              <w:jc w:val="center"/>
            </w:pPr>
            <w:r>
              <w:t xml:space="preserve">     0.74***</w:t>
            </w:r>
          </w:p>
        </w:tc>
        <w:tc>
          <w:tcPr>
            <w:tcW w:w="0" w:type="auto"/>
          </w:tcPr>
          <w:p w14:paraId="63E91EBB" w14:textId="77777777" w:rsidR="00951FE2" w:rsidRDefault="009F1F71">
            <w:pPr>
              <w:spacing w:after="0"/>
              <w:jc w:val="center"/>
            </w:pPr>
            <w:r>
              <w:t>(0.52, 0.97)</w:t>
            </w:r>
          </w:p>
        </w:tc>
        <w:tc>
          <w:tcPr>
            <w:tcW w:w="0" w:type="auto"/>
          </w:tcPr>
          <w:p w14:paraId="014CC6D3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79744CCA" w14:textId="77777777" w:rsidR="00951FE2" w:rsidRDefault="00951FE2">
            <w:pPr>
              <w:spacing w:after="0"/>
              <w:jc w:val="center"/>
            </w:pPr>
          </w:p>
        </w:tc>
      </w:tr>
      <w:tr w:rsidR="00951FE2" w14:paraId="4ECCAC5E" w14:textId="77777777">
        <w:trPr>
          <w:jc w:val="center"/>
        </w:trPr>
        <w:tc>
          <w:tcPr>
            <w:tcW w:w="0" w:type="auto"/>
          </w:tcPr>
          <w:p w14:paraId="4F8E36EB" w14:textId="77777777" w:rsidR="00951FE2" w:rsidRDefault="009F1F71">
            <w:pPr>
              <w:spacing w:after="0"/>
            </w:pPr>
            <w:r>
              <w:t>Modern contraceptive methods known (n)</w:t>
            </w:r>
          </w:p>
        </w:tc>
        <w:tc>
          <w:tcPr>
            <w:tcW w:w="0" w:type="auto"/>
          </w:tcPr>
          <w:p w14:paraId="1DDDC28B" w14:textId="77777777" w:rsidR="00951FE2" w:rsidRDefault="009F1F71">
            <w:pPr>
              <w:spacing w:after="0"/>
              <w:jc w:val="center"/>
            </w:pPr>
            <w:r>
              <w:t xml:space="preserve">     3.46</w:t>
            </w:r>
          </w:p>
        </w:tc>
        <w:tc>
          <w:tcPr>
            <w:tcW w:w="0" w:type="auto"/>
          </w:tcPr>
          <w:p w14:paraId="5F7D1AEC" w14:textId="77777777" w:rsidR="00951FE2" w:rsidRDefault="009F1F71">
            <w:pPr>
              <w:spacing w:after="0"/>
              <w:jc w:val="center"/>
            </w:pPr>
            <w:r>
              <w:t xml:space="preserve">     5.95</w:t>
            </w:r>
          </w:p>
        </w:tc>
        <w:tc>
          <w:tcPr>
            <w:tcW w:w="0" w:type="auto"/>
          </w:tcPr>
          <w:p w14:paraId="5D7EB410" w14:textId="77777777" w:rsidR="00951FE2" w:rsidRDefault="009F1F71">
            <w:pPr>
              <w:spacing w:after="0"/>
              <w:jc w:val="center"/>
            </w:pPr>
            <w:r>
              <w:t xml:space="preserve">     2.52***</w:t>
            </w:r>
          </w:p>
        </w:tc>
        <w:tc>
          <w:tcPr>
            <w:tcW w:w="0" w:type="auto"/>
          </w:tcPr>
          <w:p w14:paraId="60CEABF8" w14:textId="77777777" w:rsidR="00951FE2" w:rsidRDefault="009F1F71">
            <w:pPr>
              <w:spacing w:after="0"/>
              <w:jc w:val="center"/>
            </w:pPr>
            <w:r>
              <w:t>(1.88, 3.17)</w:t>
            </w:r>
          </w:p>
        </w:tc>
        <w:tc>
          <w:tcPr>
            <w:tcW w:w="0" w:type="auto"/>
          </w:tcPr>
          <w:p w14:paraId="73A820FB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14063FDD" w14:textId="77777777" w:rsidR="00951FE2" w:rsidRDefault="00951FE2">
            <w:pPr>
              <w:spacing w:after="0"/>
              <w:jc w:val="center"/>
            </w:pPr>
          </w:p>
        </w:tc>
      </w:tr>
      <w:tr w:rsidR="00951FE2" w14:paraId="04BFC1E9" w14:textId="77777777">
        <w:trPr>
          <w:jc w:val="center"/>
        </w:trPr>
        <w:tc>
          <w:tcPr>
            <w:tcW w:w="0" w:type="auto"/>
          </w:tcPr>
          <w:p w14:paraId="1CFD7D00" w14:textId="77777777" w:rsidR="00951FE2" w:rsidRDefault="009F1F71">
            <w:pPr>
              <w:spacing w:after="0"/>
            </w:pPr>
            <w:r>
              <w:t>Discussed contraceptive use with recent partner (0/1)</w:t>
            </w:r>
          </w:p>
        </w:tc>
        <w:tc>
          <w:tcPr>
            <w:tcW w:w="0" w:type="auto"/>
          </w:tcPr>
          <w:p w14:paraId="43B11D3A" w14:textId="77777777" w:rsidR="00951FE2" w:rsidRDefault="009F1F71">
            <w:pPr>
              <w:spacing w:after="0"/>
              <w:jc w:val="center"/>
            </w:pPr>
            <w:r>
              <w:t xml:space="preserve">     0.62</w:t>
            </w:r>
          </w:p>
        </w:tc>
        <w:tc>
          <w:tcPr>
            <w:tcW w:w="0" w:type="auto"/>
          </w:tcPr>
          <w:p w14:paraId="7CBB04B2" w14:textId="77777777" w:rsidR="00951FE2" w:rsidRDefault="009F1F71">
            <w:pPr>
              <w:spacing w:after="0"/>
              <w:jc w:val="center"/>
            </w:pPr>
            <w:r>
              <w:t xml:space="preserve">     0.88</w:t>
            </w:r>
          </w:p>
        </w:tc>
        <w:tc>
          <w:tcPr>
            <w:tcW w:w="0" w:type="auto"/>
          </w:tcPr>
          <w:p w14:paraId="2DB01D92" w14:textId="77777777" w:rsidR="00951FE2" w:rsidRDefault="009F1F71">
            <w:pPr>
              <w:spacing w:after="0"/>
              <w:jc w:val="center"/>
            </w:pPr>
            <w:r>
              <w:t xml:space="preserve">     0.25***</w:t>
            </w:r>
          </w:p>
        </w:tc>
        <w:tc>
          <w:tcPr>
            <w:tcW w:w="0" w:type="auto"/>
          </w:tcPr>
          <w:p w14:paraId="586B3C16" w14:textId="77777777" w:rsidR="00951FE2" w:rsidRDefault="009F1F71">
            <w:pPr>
              <w:spacing w:after="0"/>
              <w:jc w:val="center"/>
            </w:pPr>
            <w:r>
              <w:t>(0.17, 0.34)</w:t>
            </w:r>
          </w:p>
        </w:tc>
        <w:tc>
          <w:tcPr>
            <w:tcW w:w="0" w:type="auto"/>
          </w:tcPr>
          <w:p w14:paraId="24ECEDDD" w14:textId="77777777" w:rsidR="00951FE2" w:rsidRDefault="009F1F71">
            <w:pPr>
              <w:spacing w:after="0"/>
              <w:jc w:val="center"/>
            </w:pPr>
            <w:r>
              <w:t xml:space="preserve">     4.32***</w:t>
            </w:r>
          </w:p>
        </w:tc>
        <w:tc>
          <w:tcPr>
            <w:tcW w:w="0" w:type="auto"/>
          </w:tcPr>
          <w:p w14:paraId="306DF0E8" w14:textId="77777777" w:rsidR="00951FE2" w:rsidRDefault="009F1F71">
            <w:pPr>
              <w:spacing w:after="0"/>
              <w:jc w:val="center"/>
            </w:pPr>
            <w:r>
              <w:t>(2.26, 17.13)</w:t>
            </w:r>
          </w:p>
        </w:tc>
      </w:tr>
      <w:tr w:rsidR="00951FE2" w14:paraId="273BFC9E" w14:textId="77777777">
        <w:trPr>
          <w:jc w:val="center"/>
        </w:trPr>
        <w:tc>
          <w:tcPr>
            <w:tcW w:w="0" w:type="auto"/>
          </w:tcPr>
          <w:p w14:paraId="4B7EC203" w14:textId="77777777" w:rsidR="00951FE2" w:rsidRDefault="009F1F71">
            <w:pPr>
              <w:spacing w:after="0"/>
            </w:pPr>
            <w:r>
              <w:t>Can identify a female condom (0/1)</w:t>
            </w:r>
          </w:p>
        </w:tc>
        <w:tc>
          <w:tcPr>
            <w:tcW w:w="0" w:type="auto"/>
          </w:tcPr>
          <w:p w14:paraId="58E5DA09" w14:textId="77777777" w:rsidR="00951FE2" w:rsidRDefault="009F1F71">
            <w:pPr>
              <w:spacing w:after="0"/>
              <w:jc w:val="center"/>
            </w:pPr>
            <w:r>
              <w:t xml:space="preserve">     0.50</w:t>
            </w:r>
          </w:p>
        </w:tc>
        <w:tc>
          <w:tcPr>
            <w:tcW w:w="0" w:type="auto"/>
          </w:tcPr>
          <w:p w14:paraId="04EA6929" w14:textId="77777777" w:rsidR="00951FE2" w:rsidRDefault="009F1F71">
            <w:pPr>
              <w:spacing w:after="0"/>
              <w:jc w:val="center"/>
            </w:pPr>
            <w:r>
              <w:t xml:space="preserve">     0.83</w:t>
            </w:r>
          </w:p>
        </w:tc>
        <w:tc>
          <w:tcPr>
            <w:tcW w:w="0" w:type="auto"/>
          </w:tcPr>
          <w:p w14:paraId="2FD0EDDD" w14:textId="77777777" w:rsidR="00951FE2" w:rsidRDefault="009F1F71">
            <w:pPr>
              <w:spacing w:after="0"/>
              <w:jc w:val="center"/>
            </w:pPr>
            <w:r>
              <w:t xml:space="preserve">     0.34***</w:t>
            </w:r>
          </w:p>
        </w:tc>
        <w:tc>
          <w:tcPr>
            <w:tcW w:w="0" w:type="auto"/>
          </w:tcPr>
          <w:p w14:paraId="7D41F1F3" w14:textId="77777777" w:rsidR="00951FE2" w:rsidRDefault="009F1F71">
            <w:pPr>
              <w:spacing w:after="0"/>
              <w:jc w:val="center"/>
            </w:pPr>
            <w:r>
              <w:t>(0.25, 0.43)</w:t>
            </w:r>
          </w:p>
        </w:tc>
        <w:tc>
          <w:tcPr>
            <w:tcW w:w="0" w:type="auto"/>
          </w:tcPr>
          <w:p w14:paraId="65EC0018" w14:textId="77777777" w:rsidR="00951FE2" w:rsidRDefault="009F1F71">
            <w:pPr>
              <w:spacing w:after="0"/>
              <w:jc w:val="center"/>
            </w:pPr>
            <w:r>
              <w:t xml:space="preserve">     5.22***</w:t>
            </w:r>
          </w:p>
        </w:tc>
        <w:tc>
          <w:tcPr>
            <w:tcW w:w="0" w:type="auto"/>
          </w:tcPr>
          <w:p w14:paraId="29CC8CA2" w14:textId="77777777" w:rsidR="00951FE2" w:rsidRDefault="009F1F71">
            <w:pPr>
              <w:spacing w:after="0"/>
              <w:jc w:val="center"/>
            </w:pPr>
            <w:r>
              <w:t>(3.01, 12.69)</w:t>
            </w:r>
          </w:p>
        </w:tc>
      </w:tr>
      <w:tr w:rsidR="00951FE2" w14:paraId="6EC6F94F" w14:textId="77777777">
        <w:trPr>
          <w:jc w:val="center"/>
        </w:trPr>
        <w:tc>
          <w:tcPr>
            <w:tcW w:w="0" w:type="auto"/>
          </w:tcPr>
          <w:p w14:paraId="4357041A" w14:textId="77777777" w:rsidR="00951FE2" w:rsidRDefault="009F1F71">
            <w:pPr>
              <w:spacing w:after="0"/>
            </w:pPr>
            <w:r>
              <w:t>Would be willing to try a female condom (0/1)</w:t>
            </w:r>
          </w:p>
        </w:tc>
        <w:tc>
          <w:tcPr>
            <w:tcW w:w="0" w:type="auto"/>
          </w:tcPr>
          <w:p w14:paraId="7C4536F4" w14:textId="77777777" w:rsidR="00951FE2" w:rsidRDefault="009F1F71">
            <w:pPr>
              <w:spacing w:after="0"/>
              <w:jc w:val="center"/>
            </w:pPr>
            <w:r>
              <w:t xml:space="preserve">     0.59</w:t>
            </w:r>
          </w:p>
        </w:tc>
        <w:tc>
          <w:tcPr>
            <w:tcW w:w="0" w:type="auto"/>
          </w:tcPr>
          <w:p w14:paraId="065A22DC" w14:textId="77777777" w:rsidR="00951FE2" w:rsidRDefault="009F1F71">
            <w:pPr>
              <w:spacing w:after="0"/>
              <w:jc w:val="center"/>
            </w:pPr>
            <w:r>
              <w:t xml:space="preserve">     0.65</w:t>
            </w:r>
          </w:p>
        </w:tc>
        <w:tc>
          <w:tcPr>
            <w:tcW w:w="0" w:type="auto"/>
          </w:tcPr>
          <w:p w14:paraId="4AF7FAE8" w14:textId="77777777" w:rsidR="00951FE2" w:rsidRDefault="009F1F71">
            <w:pPr>
              <w:spacing w:after="0"/>
              <w:jc w:val="center"/>
            </w:pPr>
            <w:r>
              <w:t xml:space="preserve">     0.06</w:t>
            </w:r>
          </w:p>
        </w:tc>
        <w:tc>
          <w:tcPr>
            <w:tcW w:w="0" w:type="auto"/>
          </w:tcPr>
          <w:p w14:paraId="26617DD6" w14:textId="77777777" w:rsidR="00951FE2" w:rsidRDefault="009F1F71">
            <w:pPr>
              <w:spacing w:after="0"/>
              <w:jc w:val="center"/>
            </w:pPr>
            <w:r>
              <w:t>(-0.06, 0.17)</w:t>
            </w:r>
          </w:p>
        </w:tc>
        <w:tc>
          <w:tcPr>
            <w:tcW w:w="0" w:type="auto"/>
          </w:tcPr>
          <w:p w14:paraId="05252F45" w14:textId="77777777" w:rsidR="00951FE2" w:rsidRDefault="009F1F71">
            <w:pPr>
              <w:spacing w:after="0"/>
              <w:jc w:val="center"/>
            </w:pPr>
            <w:r>
              <w:t xml:space="preserve">     1.27</w:t>
            </w:r>
          </w:p>
        </w:tc>
        <w:tc>
          <w:tcPr>
            <w:tcW w:w="0" w:type="auto"/>
          </w:tcPr>
          <w:p w14:paraId="7E932A34" w14:textId="77777777" w:rsidR="00951FE2" w:rsidRDefault="009F1F71">
            <w:pPr>
              <w:spacing w:after="0"/>
              <w:jc w:val="center"/>
            </w:pPr>
            <w:r>
              <w:t>(0.77, 2.27)</w:t>
            </w:r>
          </w:p>
        </w:tc>
      </w:tr>
      <w:tr w:rsidR="00951FE2" w14:paraId="2B42032C" w14:textId="77777777">
        <w:trPr>
          <w:jc w:val="center"/>
        </w:trPr>
        <w:tc>
          <w:tcPr>
            <w:tcW w:w="0" w:type="auto"/>
          </w:tcPr>
          <w:p w14:paraId="6257459B" w14:textId="77777777" w:rsidR="00951FE2" w:rsidRDefault="009F1F71">
            <w:pPr>
              <w:spacing w:after="0"/>
            </w:pPr>
            <w:r>
              <w:t>Female condom attitudes index</w:t>
            </w:r>
          </w:p>
        </w:tc>
        <w:tc>
          <w:tcPr>
            <w:tcW w:w="0" w:type="auto"/>
          </w:tcPr>
          <w:p w14:paraId="49163987" w14:textId="77777777" w:rsidR="00951FE2" w:rsidRDefault="009F1F71">
            <w:pPr>
              <w:spacing w:after="0"/>
              <w:jc w:val="center"/>
            </w:pPr>
            <w:r>
              <w:t xml:space="preserve">     0.00</w:t>
            </w:r>
          </w:p>
        </w:tc>
        <w:tc>
          <w:tcPr>
            <w:tcW w:w="0" w:type="auto"/>
          </w:tcPr>
          <w:p w14:paraId="74A9D14C" w14:textId="77777777" w:rsidR="00951FE2" w:rsidRDefault="009F1F71">
            <w:pPr>
              <w:spacing w:after="0"/>
              <w:jc w:val="center"/>
            </w:pPr>
            <w:r>
              <w:t xml:space="preserve">     0.10</w:t>
            </w:r>
          </w:p>
        </w:tc>
        <w:tc>
          <w:tcPr>
            <w:tcW w:w="0" w:type="auto"/>
          </w:tcPr>
          <w:p w14:paraId="31CF47F9" w14:textId="77777777" w:rsidR="00951FE2" w:rsidRDefault="009F1F71">
            <w:pPr>
              <w:spacing w:after="0"/>
              <w:jc w:val="center"/>
            </w:pPr>
            <w:r>
              <w:t xml:space="preserve">     0.16</w:t>
            </w:r>
          </w:p>
        </w:tc>
        <w:tc>
          <w:tcPr>
            <w:tcW w:w="0" w:type="auto"/>
          </w:tcPr>
          <w:p w14:paraId="7808DC91" w14:textId="77777777" w:rsidR="00951FE2" w:rsidRDefault="009F1F71">
            <w:pPr>
              <w:spacing w:after="0"/>
              <w:jc w:val="center"/>
            </w:pPr>
            <w:r>
              <w:t>(-0.10, 0.42)</w:t>
            </w:r>
          </w:p>
        </w:tc>
        <w:tc>
          <w:tcPr>
            <w:tcW w:w="0" w:type="auto"/>
          </w:tcPr>
          <w:p w14:paraId="0702A0F6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0AE5C1A1" w14:textId="77777777" w:rsidR="00951FE2" w:rsidRDefault="00951FE2">
            <w:pPr>
              <w:spacing w:after="0"/>
              <w:jc w:val="center"/>
            </w:pPr>
          </w:p>
        </w:tc>
      </w:tr>
      <w:tr w:rsidR="00951FE2" w14:paraId="14E0D8A4" w14:textId="77777777">
        <w:trPr>
          <w:jc w:val="center"/>
        </w:trPr>
        <w:tc>
          <w:tcPr>
            <w:tcW w:w="0" w:type="auto"/>
          </w:tcPr>
          <w:p w14:paraId="1E8085FA" w14:textId="77777777" w:rsidR="00951FE2" w:rsidRDefault="009F1F71">
            <w:pPr>
              <w:spacing w:after="0"/>
            </w:pPr>
            <w:r>
              <w:t>Has ever used a female condom (0/1)</w:t>
            </w:r>
          </w:p>
        </w:tc>
        <w:tc>
          <w:tcPr>
            <w:tcW w:w="0" w:type="auto"/>
          </w:tcPr>
          <w:p w14:paraId="43A09D3D" w14:textId="77777777" w:rsidR="00951FE2" w:rsidRDefault="009F1F71">
            <w:pPr>
              <w:spacing w:after="0"/>
              <w:jc w:val="center"/>
            </w:pPr>
            <w:r>
              <w:t xml:space="preserve">     0.05</w:t>
            </w:r>
          </w:p>
        </w:tc>
        <w:tc>
          <w:tcPr>
            <w:tcW w:w="0" w:type="auto"/>
          </w:tcPr>
          <w:p w14:paraId="03BD09B3" w14:textId="77777777" w:rsidR="00951FE2" w:rsidRDefault="009F1F71">
            <w:pPr>
              <w:spacing w:after="0"/>
              <w:jc w:val="center"/>
            </w:pPr>
            <w:r>
              <w:t xml:space="preserve">     0.18</w:t>
            </w:r>
          </w:p>
        </w:tc>
        <w:tc>
          <w:tcPr>
            <w:tcW w:w="0" w:type="auto"/>
          </w:tcPr>
          <w:p w14:paraId="0629D805" w14:textId="77777777" w:rsidR="00951FE2" w:rsidRDefault="009F1F71">
            <w:pPr>
              <w:spacing w:after="0"/>
              <w:jc w:val="center"/>
            </w:pPr>
            <w:r>
              <w:t xml:space="preserve">     0.13**</w:t>
            </w:r>
          </w:p>
        </w:tc>
        <w:tc>
          <w:tcPr>
            <w:tcW w:w="0" w:type="auto"/>
          </w:tcPr>
          <w:p w14:paraId="0E50EFF1" w14:textId="77777777" w:rsidR="00951FE2" w:rsidRDefault="009F1F71">
            <w:pPr>
              <w:spacing w:after="0"/>
              <w:jc w:val="center"/>
            </w:pPr>
            <w:r>
              <w:t>(0.03, 0.22)</w:t>
            </w:r>
          </w:p>
        </w:tc>
        <w:tc>
          <w:tcPr>
            <w:tcW w:w="0" w:type="auto"/>
          </w:tcPr>
          <w:p w14:paraId="5211A5E6" w14:textId="77777777" w:rsidR="00951FE2" w:rsidRDefault="009F1F71">
            <w:pPr>
              <w:spacing w:after="0"/>
              <w:jc w:val="center"/>
            </w:pPr>
            <w:r>
              <w:t xml:space="preserve">     3.90**</w:t>
            </w:r>
          </w:p>
        </w:tc>
        <w:tc>
          <w:tcPr>
            <w:tcW w:w="0" w:type="auto"/>
          </w:tcPr>
          <w:p w14:paraId="0A164EFC" w14:textId="77777777" w:rsidR="00951FE2" w:rsidRDefault="009F1F71">
            <w:pPr>
              <w:spacing w:after="0"/>
              <w:jc w:val="center"/>
            </w:pPr>
            <w:r>
              <w:t>(1.67, 6.72)</w:t>
            </w:r>
          </w:p>
        </w:tc>
      </w:tr>
      <w:tr w:rsidR="00951FE2" w14:paraId="7DBDE7DC" w14:textId="77777777">
        <w:trPr>
          <w:jc w:val="center"/>
        </w:trPr>
        <w:tc>
          <w:tcPr>
            <w:tcW w:w="0" w:type="auto"/>
          </w:tcPr>
          <w:p w14:paraId="10E3BCCF" w14:textId="77777777" w:rsidR="00951FE2" w:rsidRDefault="009F1F71">
            <w:pPr>
              <w:spacing w:after="0"/>
            </w:pPr>
            <w:r>
              <w:t>Used a female condom in last 6 months (0/1)</w:t>
            </w:r>
          </w:p>
        </w:tc>
        <w:tc>
          <w:tcPr>
            <w:tcW w:w="0" w:type="auto"/>
          </w:tcPr>
          <w:p w14:paraId="0BCF11A4" w14:textId="77777777" w:rsidR="00951FE2" w:rsidRDefault="009F1F71">
            <w:pPr>
              <w:spacing w:after="0"/>
              <w:jc w:val="center"/>
            </w:pPr>
            <w:r>
              <w:t xml:space="preserve">     0.02</w:t>
            </w:r>
          </w:p>
        </w:tc>
        <w:tc>
          <w:tcPr>
            <w:tcW w:w="0" w:type="auto"/>
          </w:tcPr>
          <w:p w14:paraId="21E47C26" w14:textId="77777777" w:rsidR="00951FE2" w:rsidRDefault="009F1F71">
            <w:pPr>
              <w:spacing w:after="0"/>
              <w:jc w:val="center"/>
            </w:pPr>
            <w:r>
              <w:t xml:space="preserve">     0.09</w:t>
            </w:r>
          </w:p>
        </w:tc>
        <w:tc>
          <w:tcPr>
            <w:tcW w:w="0" w:type="auto"/>
          </w:tcPr>
          <w:p w14:paraId="557B80CA" w14:textId="77777777" w:rsidR="00951FE2" w:rsidRDefault="009F1F71">
            <w:pPr>
              <w:spacing w:after="0"/>
              <w:jc w:val="center"/>
            </w:pPr>
            <w:r>
              <w:t xml:space="preserve">     0.07*</w:t>
            </w:r>
          </w:p>
        </w:tc>
        <w:tc>
          <w:tcPr>
            <w:tcW w:w="0" w:type="auto"/>
          </w:tcPr>
          <w:p w14:paraId="7E08AE0E" w14:textId="77777777" w:rsidR="00951FE2" w:rsidRDefault="009F1F71">
            <w:pPr>
              <w:spacing w:after="0"/>
              <w:jc w:val="center"/>
            </w:pPr>
            <w:r>
              <w:t>(0.00, 0.14)</w:t>
            </w:r>
          </w:p>
        </w:tc>
        <w:tc>
          <w:tcPr>
            <w:tcW w:w="0" w:type="auto"/>
          </w:tcPr>
          <w:p w14:paraId="2E0A45C6" w14:textId="77777777" w:rsidR="00951FE2" w:rsidRDefault="009F1F71">
            <w:pPr>
              <w:spacing w:after="0"/>
              <w:jc w:val="center"/>
            </w:pPr>
            <w:r>
              <w:t xml:space="preserve">     4.94*</w:t>
            </w:r>
          </w:p>
        </w:tc>
        <w:tc>
          <w:tcPr>
            <w:tcW w:w="0" w:type="auto"/>
          </w:tcPr>
          <w:p w14:paraId="5B238BFA" w14:textId="77777777" w:rsidR="00951FE2" w:rsidRDefault="009F1F71">
            <w:pPr>
              <w:spacing w:after="0"/>
              <w:jc w:val="center"/>
            </w:pPr>
            <w:r>
              <w:t>(1.11, 9.39)</w:t>
            </w:r>
          </w:p>
        </w:tc>
      </w:tr>
    </w:tbl>
    <w:p w14:paraId="7974CE4A" w14:textId="77777777" w:rsidR="00951FE2" w:rsidRDefault="00951FE2"/>
    <w:p w14:paraId="111AF854" w14:textId="77777777" w:rsidR="00951FE2" w:rsidRDefault="009F1F71">
      <w:r>
        <w:br w:type="page"/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84"/>
        <w:gridCol w:w="1076"/>
        <w:gridCol w:w="849"/>
        <w:gridCol w:w="762"/>
        <w:gridCol w:w="849"/>
        <w:gridCol w:w="559"/>
        <w:gridCol w:w="831"/>
        <w:gridCol w:w="1233"/>
        <w:gridCol w:w="831"/>
      </w:tblGrid>
      <w:tr w:rsidR="00951FE2" w14:paraId="7D9EA489" w14:textId="77777777">
        <w:trPr>
          <w:jc w:val="center"/>
        </w:trPr>
        <w:tc>
          <w:tcPr>
            <w:tcW w:w="0" w:type="auto"/>
          </w:tcPr>
          <w:p w14:paraId="52B56357" w14:textId="77777777" w:rsidR="00951FE2" w:rsidRDefault="00951FE2">
            <w:pPr>
              <w:spacing w:after="0"/>
            </w:pPr>
          </w:p>
        </w:tc>
        <w:tc>
          <w:tcPr>
            <w:tcW w:w="0" w:type="auto"/>
          </w:tcPr>
          <w:p w14:paraId="13B0DC9F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OLS, Clustered SEs</w:t>
            </w:r>
          </w:p>
        </w:tc>
        <w:tc>
          <w:tcPr>
            <w:tcW w:w="0" w:type="auto"/>
          </w:tcPr>
          <w:p w14:paraId="030C7557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0FFE3937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OLS, Pooled</w:t>
            </w:r>
          </w:p>
        </w:tc>
        <w:tc>
          <w:tcPr>
            <w:tcW w:w="0" w:type="auto"/>
          </w:tcPr>
          <w:p w14:paraId="26E5A5B6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53130079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GEE</w:t>
            </w:r>
          </w:p>
        </w:tc>
        <w:tc>
          <w:tcPr>
            <w:tcW w:w="0" w:type="auto"/>
          </w:tcPr>
          <w:p w14:paraId="1B05F521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4E99BE4A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HLM, Ward Intercepts</w:t>
            </w:r>
          </w:p>
        </w:tc>
        <w:tc>
          <w:tcPr>
            <w:tcW w:w="0" w:type="auto"/>
          </w:tcPr>
          <w:p w14:paraId="7B260BC6" w14:textId="77777777" w:rsidR="00951FE2" w:rsidRDefault="00951FE2">
            <w:pPr>
              <w:spacing w:after="0"/>
              <w:jc w:val="center"/>
            </w:pPr>
          </w:p>
        </w:tc>
      </w:tr>
      <w:tr w:rsidR="00951FE2" w14:paraId="2BEADB84" w14:textId="77777777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14:paraId="4A1B147B" w14:textId="77777777" w:rsidR="00951FE2" w:rsidRDefault="009F1F71">
            <w:pPr>
              <w:spacing w:after="0"/>
            </w:pPr>
            <w:r>
              <w:rPr>
                <w:b/>
              </w:rPr>
              <w:t>Outcome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0BED7E24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RD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310CDB2F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55416514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RD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48CF8349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5BEC6B3F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RD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17DB4707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524083AD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RD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10085D2A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</w:tr>
      <w:tr w:rsidR="00951FE2" w14:paraId="6F2A217D" w14:textId="77777777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14:paraId="6BF426D3" w14:textId="77777777" w:rsidR="00951FE2" w:rsidRDefault="009F1F71">
            <w:pPr>
              <w:spacing w:after="0"/>
            </w:pPr>
            <w:r>
              <w:t>Male condom attitudes index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10825E9F" w14:textId="77777777" w:rsidR="00951FE2" w:rsidRDefault="009F1F71">
            <w:pPr>
              <w:spacing w:after="0"/>
              <w:jc w:val="center"/>
            </w:pPr>
            <w:r>
              <w:t>0.011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7474B7E0" w14:textId="77777777" w:rsidR="00951FE2" w:rsidRDefault="009F1F71">
            <w:pPr>
              <w:spacing w:after="0"/>
              <w:jc w:val="center"/>
            </w:pPr>
            <w:r>
              <w:t>(-0.103, 0.125)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3CBEFC78" w14:textId="77777777" w:rsidR="00951FE2" w:rsidRDefault="009F1F71">
            <w:pPr>
              <w:spacing w:after="0"/>
              <w:jc w:val="center"/>
            </w:pPr>
            <w:r>
              <w:t>0.014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05E8573F" w14:textId="77777777" w:rsidR="00951FE2" w:rsidRDefault="009F1F71">
            <w:pPr>
              <w:spacing w:after="0"/>
              <w:jc w:val="center"/>
            </w:pPr>
            <w:r>
              <w:t>(-0.101, 0.130)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3D67C296" w14:textId="77777777" w:rsidR="00951FE2" w:rsidRDefault="009F1F71">
            <w:pPr>
              <w:spacing w:after="0"/>
              <w:jc w:val="center"/>
            </w:pPr>
            <w:r>
              <w:t>0.011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50A0BEE5" w14:textId="77777777" w:rsidR="00951FE2" w:rsidRDefault="009F1F71">
            <w:pPr>
              <w:spacing w:after="0"/>
              <w:jc w:val="center"/>
            </w:pPr>
            <w:r>
              <w:t>(-0.097, 0.119)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41C83F31" w14:textId="77777777" w:rsidR="00951FE2" w:rsidRDefault="009F1F71">
            <w:pPr>
              <w:spacing w:after="0"/>
              <w:jc w:val="center"/>
            </w:pPr>
            <w:r>
              <w:t>0.011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3A2D1923" w14:textId="77777777" w:rsidR="00951FE2" w:rsidRDefault="009F1F71">
            <w:pPr>
              <w:spacing w:after="0"/>
              <w:jc w:val="center"/>
            </w:pPr>
            <w:r>
              <w:t>(-0.099, 0.120)</w:t>
            </w:r>
          </w:p>
        </w:tc>
      </w:tr>
      <w:tr w:rsidR="00951FE2" w14:paraId="7D8FAFE2" w14:textId="77777777">
        <w:trPr>
          <w:jc w:val="center"/>
        </w:trPr>
        <w:tc>
          <w:tcPr>
            <w:tcW w:w="0" w:type="auto"/>
          </w:tcPr>
          <w:p w14:paraId="3E53A714" w14:textId="77777777" w:rsidR="00951FE2" w:rsidRDefault="009F1F71">
            <w:pPr>
              <w:spacing w:after="0"/>
            </w:pPr>
            <w:r>
              <w:t>Used male condom at most recent sex (0/1)</w:t>
            </w:r>
          </w:p>
        </w:tc>
        <w:tc>
          <w:tcPr>
            <w:tcW w:w="0" w:type="auto"/>
          </w:tcPr>
          <w:p w14:paraId="2A3D8F0C" w14:textId="77777777" w:rsidR="00951FE2" w:rsidRDefault="009F1F71">
            <w:pPr>
              <w:spacing w:after="0"/>
              <w:jc w:val="center"/>
            </w:pPr>
            <w:r>
              <w:t>-0.002</w:t>
            </w:r>
          </w:p>
        </w:tc>
        <w:tc>
          <w:tcPr>
            <w:tcW w:w="0" w:type="auto"/>
          </w:tcPr>
          <w:p w14:paraId="16A57E9A" w14:textId="77777777" w:rsidR="00951FE2" w:rsidRDefault="009F1F71">
            <w:pPr>
              <w:spacing w:after="0"/>
              <w:jc w:val="center"/>
            </w:pPr>
            <w:r>
              <w:t>(-0.046, 0.041)</w:t>
            </w:r>
          </w:p>
        </w:tc>
        <w:tc>
          <w:tcPr>
            <w:tcW w:w="0" w:type="auto"/>
          </w:tcPr>
          <w:p w14:paraId="65F6991C" w14:textId="77777777" w:rsidR="00951FE2" w:rsidRDefault="009F1F71">
            <w:pPr>
              <w:spacing w:after="0"/>
              <w:jc w:val="center"/>
            </w:pPr>
            <w:r>
              <w:t>-0.006</w:t>
            </w:r>
          </w:p>
        </w:tc>
        <w:tc>
          <w:tcPr>
            <w:tcW w:w="0" w:type="auto"/>
          </w:tcPr>
          <w:p w14:paraId="405CA5BB" w14:textId="77777777" w:rsidR="00951FE2" w:rsidRDefault="009F1F71">
            <w:pPr>
              <w:spacing w:after="0"/>
              <w:jc w:val="center"/>
            </w:pPr>
            <w:r>
              <w:t>(-0.047, 0.036)</w:t>
            </w:r>
          </w:p>
        </w:tc>
        <w:tc>
          <w:tcPr>
            <w:tcW w:w="0" w:type="auto"/>
          </w:tcPr>
          <w:p w14:paraId="3D4ED99D" w14:textId="77777777" w:rsidR="00951FE2" w:rsidRDefault="009F1F71">
            <w:pPr>
              <w:spacing w:after="0"/>
              <w:jc w:val="center"/>
            </w:pPr>
            <w:r>
              <w:t>-0.002</w:t>
            </w:r>
          </w:p>
        </w:tc>
        <w:tc>
          <w:tcPr>
            <w:tcW w:w="0" w:type="auto"/>
          </w:tcPr>
          <w:p w14:paraId="14FF3E58" w14:textId="77777777" w:rsidR="00951FE2" w:rsidRDefault="009F1F71">
            <w:pPr>
              <w:spacing w:after="0"/>
              <w:jc w:val="center"/>
            </w:pPr>
            <w:r>
              <w:t>(-0.044, 0.040)</w:t>
            </w:r>
          </w:p>
        </w:tc>
        <w:tc>
          <w:tcPr>
            <w:tcW w:w="0" w:type="auto"/>
          </w:tcPr>
          <w:p w14:paraId="1F07756F" w14:textId="77777777" w:rsidR="00951FE2" w:rsidRDefault="009F1F71">
            <w:pPr>
              <w:spacing w:after="0"/>
              <w:jc w:val="center"/>
            </w:pPr>
            <w:r>
              <w:t>-0.002</w:t>
            </w:r>
          </w:p>
        </w:tc>
        <w:tc>
          <w:tcPr>
            <w:tcW w:w="0" w:type="auto"/>
          </w:tcPr>
          <w:p w14:paraId="7C30F764" w14:textId="77777777" w:rsidR="00951FE2" w:rsidRDefault="009F1F71">
            <w:pPr>
              <w:spacing w:after="0"/>
              <w:jc w:val="center"/>
            </w:pPr>
            <w:r>
              <w:t>(-0.044, 0.039)</w:t>
            </w:r>
          </w:p>
        </w:tc>
      </w:tr>
      <w:tr w:rsidR="00951FE2" w14:paraId="164EE56B" w14:textId="77777777">
        <w:trPr>
          <w:jc w:val="center"/>
        </w:trPr>
        <w:tc>
          <w:tcPr>
            <w:tcW w:w="0" w:type="auto"/>
          </w:tcPr>
          <w:p w14:paraId="0C5B7B59" w14:textId="77777777" w:rsidR="00951FE2" w:rsidRDefault="009F1F71">
            <w:pPr>
              <w:spacing w:after="0"/>
            </w:pPr>
            <w:r>
              <w:t>Contraceptive knowledge index</w:t>
            </w:r>
          </w:p>
        </w:tc>
        <w:tc>
          <w:tcPr>
            <w:tcW w:w="0" w:type="auto"/>
          </w:tcPr>
          <w:p w14:paraId="2C97BDC1" w14:textId="77777777" w:rsidR="00951FE2" w:rsidRDefault="009F1F71">
            <w:pPr>
              <w:spacing w:after="0"/>
              <w:jc w:val="center"/>
            </w:pPr>
            <w:r>
              <w:t>0.029</w:t>
            </w:r>
          </w:p>
        </w:tc>
        <w:tc>
          <w:tcPr>
            <w:tcW w:w="0" w:type="auto"/>
          </w:tcPr>
          <w:p w14:paraId="54576656" w14:textId="77777777" w:rsidR="00951FE2" w:rsidRDefault="009F1F71">
            <w:pPr>
              <w:spacing w:after="0"/>
              <w:jc w:val="center"/>
            </w:pPr>
            <w:r>
              <w:t>(-0.068, 0.125)</w:t>
            </w:r>
          </w:p>
        </w:tc>
        <w:tc>
          <w:tcPr>
            <w:tcW w:w="0" w:type="auto"/>
          </w:tcPr>
          <w:p w14:paraId="37FDC730" w14:textId="77777777" w:rsidR="00951FE2" w:rsidRDefault="009F1F71">
            <w:pPr>
              <w:spacing w:after="0"/>
              <w:jc w:val="center"/>
            </w:pPr>
            <w:r>
              <w:t>0.059</w:t>
            </w:r>
          </w:p>
        </w:tc>
        <w:tc>
          <w:tcPr>
            <w:tcW w:w="0" w:type="auto"/>
          </w:tcPr>
          <w:p w14:paraId="1DCF3D07" w14:textId="77777777" w:rsidR="00951FE2" w:rsidRDefault="009F1F71">
            <w:pPr>
              <w:spacing w:after="0"/>
              <w:jc w:val="center"/>
            </w:pPr>
            <w:r>
              <w:t>(-0.061, 0.179)</w:t>
            </w:r>
          </w:p>
        </w:tc>
        <w:tc>
          <w:tcPr>
            <w:tcW w:w="0" w:type="auto"/>
          </w:tcPr>
          <w:p w14:paraId="3264FF0C" w14:textId="77777777" w:rsidR="00951FE2" w:rsidRDefault="009F1F71">
            <w:pPr>
              <w:spacing w:after="0"/>
              <w:jc w:val="center"/>
            </w:pPr>
            <w:r>
              <w:t>0.029</w:t>
            </w:r>
          </w:p>
        </w:tc>
        <w:tc>
          <w:tcPr>
            <w:tcW w:w="0" w:type="auto"/>
          </w:tcPr>
          <w:p w14:paraId="67995077" w14:textId="77777777" w:rsidR="00951FE2" w:rsidRDefault="009F1F71">
            <w:pPr>
              <w:spacing w:after="0"/>
              <w:jc w:val="center"/>
            </w:pPr>
            <w:r>
              <w:t>(-0.071, 0.129)</w:t>
            </w:r>
          </w:p>
        </w:tc>
        <w:tc>
          <w:tcPr>
            <w:tcW w:w="0" w:type="auto"/>
          </w:tcPr>
          <w:p w14:paraId="7FB0CEA7" w14:textId="77777777" w:rsidR="00951FE2" w:rsidRDefault="009F1F71">
            <w:pPr>
              <w:spacing w:after="0"/>
              <w:jc w:val="center"/>
            </w:pPr>
            <w:r>
              <w:t>0.029</w:t>
            </w:r>
          </w:p>
        </w:tc>
        <w:tc>
          <w:tcPr>
            <w:tcW w:w="0" w:type="auto"/>
          </w:tcPr>
          <w:p w14:paraId="3CF4CC50" w14:textId="77777777" w:rsidR="00951FE2" w:rsidRDefault="009F1F71">
            <w:pPr>
              <w:spacing w:after="0"/>
              <w:jc w:val="center"/>
            </w:pPr>
            <w:r>
              <w:t>(-0.072, 0.129)</w:t>
            </w:r>
          </w:p>
        </w:tc>
      </w:tr>
      <w:tr w:rsidR="00951FE2" w14:paraId="08B34867" w14:textId="77777777">
        <w:trPr>
          <w:jc w:val="center"/>
        </w:trPr>
        <w:tc>
          <w:tcPr>
            <w:tcW w:w="0" w:type="auto"/>
          </w:tcPr>
          <w:p w14:paraId="6BC3F0DE" w14:textId="77777777" w:rsidR="00951FE2" w:rsidRDefault="009F1F71">
            <w:pPr>
              <w:spacing w:after="0"/>
            </w:pPr>
            <w:r>
              <w:t>Modern contraceptive methods known (n)</w:t>
            </w:r>
          </w:p>
        </w:tc>
        <w:tc>
          <w:tcPr>
            <w:tcW w:w="0" w:type="auto"/>
          </w:tcPr>
          <w:p w14:paraId="56FC5AED" w14:textId="77777777" w:rsidR="00951FE2" w:rsidRDefault="009F1F71">
            <w:pPr>
              <w:spacing w:after="0"/>
              <w:jc w:val="center"/>
            </w:pPr>
            <w:r>
              <w:t>-0.020</w:t>
            </w:r>
          </w:p>
        </w:tc>
        <w:tc>
          <w:tcPr>
            <w:tcW w:w="0" w:type="auto"/>
          </w:tcPr>
          <w:p w14:paraId="2A390DB1" w14:textId="77777777" w:rsidR="00951FE2" w:rsidRDefault="009F1F71">
            <w:pPr>
              <w:spacing w:after="0"/>
              <w:jc w:val="center"/>
            </w:pPr>
            <w:r>
              <w:t>(-0.327, 0.287)</w:t>
            </w:r>
          </w:p>
        </w:tc>
        <w:tc>
          <w:tcPr>
            <w:tcW w:w="0" w:type="auto"/>
          </w:tcPr>
          <w:p w14:paraId="69CEFFBD" w14:textId="77777777" w:rsidR="00951FE2" w:rsidRDefault="009F1F71">
            <w:pPr>
              <w:spacing w:after="0"/>
              <w:jc w:val="center"/>
            </w:pPr>
            <w:r>
              <w:t>-0.040</w:t>
            </w:r>
          </w:p>
        </w:tc>
        <w:tc>
          <w:tcPr>
            <w:tcW w:w="0" w:type="auto"/>
          </w:tcPr>
          <w:p w14:paraId="4535D797" w14:textId="77777777" w:rsidR="00951FE2" w:rsidRDefault="009F1F71">
            <w:pPr>
              <w:spacing w:after="0"/>
              <w:jc w:val="center"/>
            </w:pPr>
            <w:r>
              <w:t>(-0.386, 0.305)</w:t>
            </w:r>
          </w:p>
        </w:tc>
        <w:tc>
          <w:tcPr>
            <w:tcW w:w="0" w:type="auto"/>
          </w:tcPr>
          <w:p w14:paraId="3D9CA535" w14:textId="77777777" w:rsidR="00951FE2" w:rsidRDefault="009F1F71">
            <w:pPr>
              <w:spacing w:after="0"/>
              <w:jc w:val="center"/>
            </w:pPr>
            <w:r>
              <w:t>-0.015</w:t>
            </w:r>
          </w:p>
        </w:tc>
        <w:tc>
          <w:tcPr>
            <w:tcW w:w="0" w:type="auto"/>
          </w:tcPr>
          <w:p w14:paraId="3D7AA491" w14:textId="77777777" w:rsidR="00951FE2" w:rsidRDefault="009F1F71">
            <w:pPr>
              <w:spacing w:after="0"/>
              <w:jc w:val="center"/>
            </w:pPr>
            <w:r>
              <w:t>(-0.306, 0.276)</w:t>
            </w:r>
          </w:p>
        </w:tc>
        <w:tc>
          <w:tcPr>
            <w:tcW w:w="0" w:type="auto"/>
          </w:tcPr>
          <w:p w14:paraId="25081F00" w14:textId="77777777" w:rsidR="00951FE2" w:rsidRDefault="009F1F71">
            <w:pPr>
              <w:spacing w:after="0"/>
              <w:jc w:val="center"/>
            </w:pPr>
            <w:r>
              <w:t>-0.015</w:t>
            </w:r>
          </w:p>
        </w:tc>
        <w:tc>
          <w:tcPr>
            <w:tcW w:w="0" w:type="auto"/>
          </w:tcPr>
          <w:p w14:paraId="439A120D" w14:textId="77777777" w:rsidR="00951FE2" w:rsidRDefault="009F1F71">
            <w:pPr>
              <w:spacing w:after="0"/>
              <w:jc w:val="center"/>
            </w:pPr>
            <w:r>
              <w:t>(-0.307, 0.277)</w:t>
            </w:r>
          </w:p>
        </w:tc>
      </w:tr>
      <w:tr w:rsidR="00951FE2" w14:paraId="0DF3C5BE" w14:textId="77777777">
        <w:trPr>
          <w:jc w:val="center"/>
        </w:trPr>
        <w:tc>
          <w:tcPr>
            <w:tcW w:w="0" w:type="auto"/>
          </w:tcPr>
          <w:p w14:paraId="60ED5C6D" w14:textId="77777777" w:rsidR="00951FE2" w:rsidRDefault="009F1F71">
            <w:pPr>
              <w:spacing w:after="0"/>
            </w:pPr>
            <w:r>
              <w:t>Discussed contraceptive use with recent partner (0/1)</w:t>
            </w:r>
          </w:p>
        </w:tc>
        <w:tc>
          <w:tcPr>
            <w:tcW w:w="0" w:type="auto"/>
          </w:tcPr>
          <w:p w14:paraId="0CFFA69B" w14:textId="77777777" w:rsidR="00951FE2" w:rsidRDefault="009F1F71">
            <w:pPr>
              <w:spacing w:after="0"/>
              <w:jc w:val="center"/>
            </w:pPr>
            <w:r>
              <w:t>-0.012</w:t>
            </w:r>
          </w:p>
        </w:tc>
        <w:tc>
          <w:tcPr>
            <w:tcW w:w="0" w:type="auto"/>
          </w:tcPr>
          <w:p w14:paraId="46A73617" w14:textId="77777777" w:rsidR="00951FE2" w:rsidRDefault="009F1F71">
            <w:pPr>
              <w:spacing w:after="0"/>
              <w:jc w:val="center"/>
            </w:pPr>
            <w:r>
              <w:t>(-0.065, 0.040)</w:t>
            </w:r>
          </w:p>
        </w:tc>
        <w:tc>
          <w:tcPr>
            <w:tcW w:w="0" w:type="auto"/>
          </w:tcPr>
          <w:p w14:paraId="17D2E986" w14:textId="77777777" w:rsidR="00951FE2" w:rsidRDefault="009F1F71">
            <w:pPr>
              <w:spacing w:after="0"/>
              <w:jc w:val="center"/>
            </w:pPr>
            <w:r>
              <w:t>-0.021</w:t>
            </w:r>
          </w:p>
        </w:tc>
        <w:tc>
          <w:tcPr>
            <w:tcW w:w="0" w:type="auto"/>
          </w:tcPr>
          <w:p w14:paraId="11557301" w14:textId="77777777" w:rsidR="00951FE2" w:rsidRDefault="009F1F71">
            <w:pPr>
              <w:spacing w:after="0"/>
              <w:jc w:val="center"/>
            </w:pPr>
            <w:r>
              <w:t>(-0.078, 0.035)</w:t>
            </w:r>
          </w:p>
        </w:tc>
        <w:tc>
          <w:tcPr>
            <w:tcW w:w="0" w:type="auto"/>
          </w:tcPr>
          <w:p w14:paraId="16299F1E" w14:textId="77777777" w:rsidR="00951FE2" w:rsidRDefault="009F1F71">
            <w:pPr>
              <w:spacing w:after="0"/>
              <w:jc w:val="center"/>
            </w:pPr>
            <w:r>
              <w:t>-0.011</w:t>
            </w:r>
          </w:p>
        </w:tc>
        <w:tc>
          <w:tcPr>
            <w:tcW w:w="0" w:type="auto"/>
          </w:tcPr>
          <w:p w14:paraId="55CA0CC0" w14:textId="77777777" w:rsidR="00951FE2" w:rsidRDefault="009F1F71">
            <w:pPr>
              <w:spacing w:after="0"/>
              <w:jc w:val="center"/>
            </w:pPr>
            <w:r>
              <w:t>(-0.064, 0.042)</w:t>
            </w:r>
          </w:p>
        </w:tc>
        <w:tc>
          <w:tcPr>
            <w:tcW w:w="0" w:type="auto"/>
          </w:tcPr>
          <w:p w14:paraId="43580D33" w14:textId="77777777" w:rsidR="00951FE2" w:rsidRDefault="009F1F71">
            <w:pPr>
              <w:spacing w:after="0"/>
              <w:jc w:val="center"/>
            </w:pPr>
            <w:r>
              <w:t>-0.011</w:t>
            </w:r>
          </w:p>
        </w:tc>
        <w:tc>
          <w:tcPr>
            <w:tcW w:w="0" w:type="auto"/>
          </w:tcPr>
          <w:p w14:paraId="23FF2323" w14:textId="77777777" w:rsidR="00951FE2" w:rsidRDefault="009F1F71">
            <w:pPr>
              <w:spacing w:after="0"/>
              <w:jc w:val="center"/>
            </w:pPr>
            <w:r>
              <w:t>(-0.064, 0.042)</w:t>
            </w:r>
          </w:p>
        </w:tc>
      </w:tr>
      <w:tr w:rsidR="00951FE2" w14:paraId="2DC56A6E" w14:textId="77777777">
        <w:trPr>
          <w:jc w:val="center"/>
        </w:trPr>
        <w:tc>
          <w:tcPr>
            <w:tcW w:w="0" w:type="auto"/>
          </w:tcPr>
          <w:p w14:paraId="5BF5BD33" w14:textId="77777777" w:rsidR="00951FE2" w:rsidRDefault="009F1F71">
            <w:pPr>
              <w:spacing w:after="0"/>
            </w:pPr>
            <w:r>
              <w:t>Can identify a female condom (0/1)</w:t>
            </w:r>
          </w:p>
        </w:tc>
        <w:tc>
          <w:tcPr>
            <w:tcW w:w="0" w:type="auto"/>
          </w:tcPr>
          <w:p w14:paraId="7D6829B0" w14:textId="77777777" w:rsidR="00951FE2" w:rsidRDefault="009F1F71">
            <w:pPr>
              <w:spacing w:after="0"/>
              <w:jc w:val="center"/>
            </w:pPr>
            <w:r>
              <w:t>0.048+</w:t>
            </w:r>
          </w:p>
        </w:tc>
        <w:tc>
          <w:tcPr>
            <w:tcW w:w="0" w:type="auto"/>
          </w:tcPr>
          <w:p w14:paraId="20142ED0" w14:textId="77777777" w:rsidR="00951FE2" w:rsidRDefault="009F1F71">
            <w:pPr>
              <w:spacing w:after="0"/>
              <w:jc w:val="center"/>
            </w:pPr>
            <w:r>
              <w:t>(0.001, 0.096)</w:t>
            </w:r>
          </w:p>
        </w:tc>
        <w:tc>
          <w:tcPr>
            <w:tcW w:w="0" w:type="auto"/>
          </w:tcPr>
          <w:p w14:paraId="4154AE5D" w14:textId="77777777" w:rsidR="00951FE2" w:rsidRDefault="009F1F71">
            <w:pPr>
              <w:spacing w:after="0"/>
              <w:jc w:val="center"/>
            </w:pPr>
            <w:r>
              <w:t>0.057+</w:t>
            </w:r>
          </w:p>
        </w:tc>
        <w:tc>
          <w:tcPr>
            <w:tcW w:w="0" w:type="auto"/>
          </w:tcPr>
          <w:p w14:paraId="68B20697" w14:textId="77777777" w:rsidR="00951FE2" w:rsidRDefault="009F1F71">
            <w:pPr>
              <w:spacing w:after="0"/>
              <w:jc w:val="center"/>
            </w:pPr>
            <w:r>
              <w:t>(0.001, 0.112)</w:t>
            </w:r>
          </w:p>
        </w:tc>
        <w:tc>
          <w:tcPr>
            <w:tcW w:w="0" w:type="auto"/>
          </w:tcPr>
          <w:p w14:paraId="10B3C2C6" w14:textId="77777777" w:rsidR="00951FE2" w:rsidRDefault="009F1F71">
            <w:pPr>
              <w:spacing w:after="0"/>
              <w:jc w:val="center"/>
            </w:pPr>
            <w:r>
              <w:t>0.048+</w:t>
            </w:r>
          </w:p>
        </w:tc>
        <w:tc>
          <w:tcPr>
            <w:tcW w:w="0" w:type="auto"/>
          </w:tcPr>
          <w:p w14:paraId="5B43D954" w14:textId="77777777" w:rsidR="00951FE2" w:rsidRDefault="009F1F71">
            <w:pPr>
              <w:spacing w:after="0"/>
              <w:jc w:val="center"/>
            </w:pPr>
            <w:r>
              <w:t>(-0.003, 0.099)</w:t>
            </w:r>
          </w:p>
        </w:tc>
        <w:tc>
          <w:tcPr>
            <w:tcW w:w="0" w:type="auto"/>
          </w:tcPr>
          <w:p w14:paraId="54F55C95" w14:textId="77777777" w:rsidR="00951FE2" w:rsidRDefault="009F1F71">
            <w:pPr>
              <w:spacing w:after="0"/>
              <w:jc w:val="center"/>
            </w:pPr>
            <w:r>
              <w:t>0.048+</w:t>
            </w:r>
          </w:p>
        </w:tc>
        <w:tc>
          <w:tcPr>
            <w:tcW w:w="0" w:type="auto"/>
          </w:tcPr>
          <w:p w14:paraId="63ED9DA3" w14:textId="77777777" w:rsidR="00951FE2" w:rsidRDefault="009F1F71">
            <w:pPr>
              <w:spacing w:after="0"/>
              <w:jc w:val="center"/>
            </w:pPr>
            <w:r>
              <w:t>(-0.003, 0.099)</w:t>
            </w:r>
          </w:p>
        </w:tc>
      </w:tr>
      <w:tr w:rsidR="00951FE2" w14:paraId="5E7BAC9C" w14:textId="77777777">
        <w:trPr>
          <w:jc w:val="center"/>
        </w:trPr>
        <w:tc>
          <w:tcPr>
            <w:tcW w:w="0" w:type="auto"/>
          </w:tcPr>
          <w:p w14:paraId="0990CD3D" w14:textId="77777777" w:rsidR="00951FE2" w:rsidRDefault="009F1F71">
            <w:pPr>
              <w:spacing w:after="0"/>
            </w:pPr>
            <w:r>
              <w:t>Would be willing to try a female condom (0/1)</w:t>
            </w:r>
          </w:p>
        </w:tc>
        <w:tc>
          <w:tcPr>
            <w:tcW w:w="0" w:type="auto"/>
          </w:tcPr>
          <w:p w14:paraId="131E5762" w14:textId="77777777" w:rsidR="00951FE2" w:rsidRDefault="009F1F71">
            <w:pPr>
              <w:spacing w:after="0"/>
              <w:jc w:val="center"/>
            </w:pPr>
            <w:r>
              <w:t>-0.006</w:t>
            </w:r>
          </w:p>
        </w:tc>
        <w:tc>
          <w:tcPr>
            <w:tcW w:w="0" w:type="auto"/>
          </w:tcPr>
          <w:p w14:paraId="0E0B0340" w14:textId="77777777" w:rsidR="00951FE2" w:rsidRDefault="009F1F71">
            <w:pPr>
              <w:spacing w:after="0"/>
              <w:jc w:val="center"/>
            </w:pPr>
            <w:r>
              <w:t>(-0.054, 0.043)</w:t>
            </w:r>
          </w:p>
        </w:tc>
        <w:tc>
          <w:tcPr>
            <w:tcW w:w="0" w:type="auto"/>
          </w:tcPr>
          <w:p w14:paraId="57886E03" w14:textId="77777777" w:rsidR="00951FE2" w:rsidRDefault="009F1F71">
            <w:pPr>
              <w:spacing w:after="0"/>
              <w:jc w:val="center"/>
            </w:pPr>
            <w:r>
              <w:t>0.005</w:t>
            </w:r>
          </w:p>
        </w:tc>
        <w:tc>
          <w:tcPr>
            <w:tcW w:w="0" w:type="auto"/>
          </w:tcPr>
          <w:p w14:paraId="27F15909" w14:textId="77777777" w:rsidR="00951FE2" w:rsidRDefault="009F1F71">
            <w:pPr>
              <w:spacing w:after="0"/>
              <w:jc w:val="center"/>
            </w:pPr>
            <w:r>
              <w:t>(-0.056, 0.066)</w:t>
            </w:r>
          </w:p>
        </w:tc>
        <w:tc>
          <w:tcPr>
            <w:tcW w:w="0" w:type="auto"/>
          </w:tcPr>
          <w:p w14:paraId="70F16FFB" w14:textId="77777777" w:rsidR="00951FE2" w:rsidRDefault="009F1F71">
            <w:pPr>
              <w:spacing w:after="0"/>
              <w:jc w:val="center"/>
            </w:pPr>
            <w:r>
              <w:t>-0.006</w:t>
            </w:r>
          </w:p>
        </w:tc>
        <w:tc>
          <w:tcPr>
            <w:tcW w:w="0" w:type="auto"/>
          </w:tcPr>
          <w:p w14:paraId="7961D57C" w14:textId="77777777" w:rsidR="00951FE2" w:rsidRDefault="009F1F71">
            <w:pPr>
              <w:spacing w:after="0"/>
              <w:jc w:val="center"/>
            </w:pPr>
            <w:r>
              <w:t>(-0.051, 0.040)</w:t>
            </w:r>
          </w:p>
        </w:tc>
        <w:tc>
          <w:tcPr>
            <w:tcW w:w="0" w:type="auto"/>
          </w:tcPr>
          <w:p w14:paraId="3947E611" w14:textId="77777777" w:rsidR="00951FE2" w:rsidRDefault="009F1F71">
            <w:pPr>
              <w:spacing w:after="0"/>
              <w:jc w:val="center"/>
            </w:pPr>
            <w:r>
              <w:t>-0.006</w:t>
            </w:r>
          </w:p>
        </w:tc>
        <w:tc>
          <w:tcPr>
            <w:tcW w:w="0" w:type="auto"/>
          </w:tcPr>
          <w:p w14:paraId="1651E2EF" w14:textId="77777777" w:rsidR="00951FE2" w:rsidRDefault="009F1F71">
            <w:pPr>
              <w:spacing w:after="0"/>
              <w:jc w:val="center"/>
            </w:pPr>
            <w:r>
              <w:t>(-0.051, 0.040)</w:t>
            </w:r>
          </w:p>
        </w:tc>
      </w:tr>
      <w:tr w:rsidR="00951FE2" w14:paraId="3CA1B798" w14:textId="77777777">
        <w:trPr>
          <w:jc w:val="center"/>
        </w:trPr>
        <w:tc>
          <w:tcPr>
            <w:tcW w:w="0" w:type="auto"/>
          </w:tcPr>
          <w:p w14:paraId="4999C8F1" w14:textId="77777777" w:rsidR="00951FE2" w:rsidRDefault="009F1F71">
            <w:pPr>
              <w:spacing w:after="0"/>
            </w:pPr>
            <w:r>
              <w:t>Female condom attitudes index</w:t>
            </w:r>
          </w:p>
        </w:tc>
        <w:tc>
          <w:tcPr>
            <w:tcW w:w="0" w:type="auto"/>
          </w:tcPr>
          <w:p w14:paraId="2BBEB173" w14:textId="77777777" w:rsidR="00951FE2" w:rsidRDefault="009F1F71">
            <w:pPr>
              <w:spacing w:after="0"/>
              <w:jc w:val="center"/>
            </w:pPr>
            <w:r>
              <w:t>-0.000</w:t>
            </w:r>
          </w:p>
        </w:tc>
        <w:tc>
          <w:tcPr>
            <w:tcW w:w="0" w:type="auto"/>
          </w:tcPr>
          <w:p w14:paraId="4DAA51D5" w14:textId="77777777" w:rsidR="00951FE2" w:rsidRDefault="009F1F71">
            <w:pPr>
              <w:spacing w:after="0"/>
              <w:jc w:val="center"/>
            </w:pPr>
            <w:r>
              <w:t>(-0.111, 0.111)</w:t>
            </w:r>
          </w:p>
        </w:tc>
        <w:tc>
          <w:tcPr>
            <w:tcW w:w="0" w:type="auto"/>
          </w:tcPr>
          <w:p w14:paraId="1A12360B" w14:textId="77777777" w:rsidR="00951FE2" w:rsidRDefault="009F1F71">
            <w:pPr>
              <w:spacing w:after="0"/>
              <w:jc w:val="center"/>
            </w:pPr>
            <w:r>
              <w:t>0.068</w:t>
            </w:r>
          </w:p>
        </w:tc>
        <w:tc>
          <w:tcPr>
            <w:tcW w:w="0" w:type="auto"/>
          </w:tcPr>
          <w:p w14:paraId="47AFF96B" w14:textId="77777777" w:rsidR="00951FE2" w:rsidRDefault="009F1F71">
            <w:pPr>
              <w:spacing w:after="0"/>
              <w:jc w:val="center"/>
            </w:pPr>
            <w:r>
              <w:t>(-0.063, 0.198)</w:t>
            </w:r>
          </w:p>
        </w:tc>
        <w:tc>
          <w:tcPr>
            <w:tcW w:w="0" w:type="auto"/>
          </w:tcPr>
          <w:p w14:paraId="45006B44" w14:textId="77777777" w:rsidR="00951FE2" w:rsidRDefault="009F1F71">
            <w:pPr>
              <w:spacing w:after="0"/>
              <w:jc w:val="center"/>
            </w:pPr>
            <w:r>
              <w:t>0.002</w:t>
            </w:r>
          </w:p>
        </w:tc>
        <w:tc>
          <w:tcPr>
            <w:tcW w:w="0" w:type="auto"/>
          </w:tcPr>
          <w:p w14:paraId="3C1FF109" w14:textId="77777777" w:rsidR="00951FE2" w:rsidRDefault="009F1F71">
            <w:pPr>
              <w:spacing w:after="0"/>
              <w:jc w:val="center"/>
            </w:pPr>
            <w:r>
              <w:t>(-0.102, 0.107)</w:t>
            </w:r>
          </w:p>
        </w:tc>
        <w:tc>
          <w:tcPr>
            <w:tcW w:w="0" w:type="auto"/>
          </w:tcPr>
          <w:p w14:paraId="306EBE3D" w14:textId="77777777" w:rsidR="00951FE2" w:rsidRDefault="009F1F71">
            <w:pPr>
              <w:spacing w:after="0"/>
              <w:jc w:val="center"/>
            </w:pPr>
            <w:r>
              <w:t>0.003</w:t>
            </w:r>
          </w:p>
        </w:tc>
        <w:tc>
          <w:tcPr>
            <w:tcW w:w="0" w:type="auto"/>
          </w:tcPr>
          <w:p w14:paraId="2384E714" w14:textId="77777777" w:rsidR="00951FE2" w:rsidRDefault="009F1F71">
            <w:pPr>
              <w:spacing w:after="0"/>
              <w:jc w:val="center"/>
            </w:pPr>
            <w:r>
              <w:t>(-0.104, 0.109)</w:t>
            </w:r>
          </w:p>
        </w:tc>
      </w:tr>
      <w:tr w:rsidR="00951FE2" w14:paraId="794C2240" w14:textId="77777777">
        <w:trPr>
          <w:jc w:val="center"/>
        </w:trPr>
        <w:tc>
          <w:tcPr>
            <w:tcW w:w="0" w:type="auto"/>
          </w:tcPr>
          <w:p w14:paraId="230D0714" w14:textId="77777777" w:rsidR="00951FE2" w:rsidRDefault="009F1F71">
            <w:pPr>
              <w:spacing w:after="0"/>
            </w:pPr>
            <w:r>
              <w:t>Has ever used a female condom (0/1)</w:t>
            </w:r>
          </w:p>
        </w:tc>
        <w:tc>
          <w:tcPr>
            <w:tcW w:w="0" w:type="auto"/>
          </w:tcPr>
          <w:p w14:paraId="45D56155" w14:textId="77777777" w:rsidR="00951FE2" w:rsidRDefault="009F1F71">
            <w:pPr>
              <w:spacing w:after="0"/>
              <w:jc w:val="center"/>
            </w:pPr>
            <w:r>
              <w:t>0.013</w:t>
            </w:r>
          </w:p>
        </w:tc>
        <w:tc>
          <w:tcPr>
            <w:tcW w:w="0" w:type="auto"/>
          </w:tcPr>
          <w:p w14:paraId="2603D644" w14:textId="77777777" w:rsidR="00951FE2" w:rsidRDefault="009F1F71">
            <w:pPr>
              <w:spacing w:after="0"/>
              <w:jc w:val="center"/>
            </w:pPr>
            <w:r>
              <w:t>(-0.005, 0.032)</w:t>
            </w:r>
          </w:p>
        </w:tc>
        <w:tc>
          <w:tcPr>
            <w:tcW w:w="0" w:type="auto"/>
          </w:tcPr>
          <w:p w14:paraId="7C3FC71D" w14:textId="77777777" w:rsidR="00951FE2" w:rsidRDefault="009F1F71">
            <w:pPr>
              <w:spacing w:after="0"/>
              <w:jc w:val="center"/>
            </w:pPr>
            <w:r>
              <w:t>0.019</w:t>
            </w:r>
          </w:p>
        </w:tc>
        <w:tc>
          <w:tcPr>
            <w:tcW w:w="0" w:type="auto"/>
          </w:tcPr>
          <w:p w14:paraId="35C6B0A0" w14:textId="77777777" w:rsidR="00951FE2" w:rsidRDefault="009F1F71">
            <w:pPr>
              <w:spacing w:after="0"/>
              <w:jc w:val="center"/>
            </w:pPr>
            <w:r>
              <w:t>(-0.005, 0.042)</w:t>
            </w:r>
          </w:p>
        </w:tc>
        <w:tc>
          <w:tcPr>
            <w:tcW w:w="0" w:type="auto"/>
          </w:tcPr>
          <w:p w14:paraId="2272C52A" w14:textId="77777777" w:rsidR="00951FE2" w:rsidRDefault="009F1F71">
            <w:pPr>
              <w:spacing w:after="0"/>
              <w:jc w:val="center"/>
            </w:pPr>
            <w:r>
              <w:t>0.013</w:t>
            </w:r>
          </w:p>
        </w:tc>
        <w:tc>
          <w:tcPr>
            <w:tcW w:w="0" w:type="auto"/>
          </w:tcPr>
          <w:p w14:paraId="2802AA56" w14:textId="77777777" w:rsidR="00951FE2" w:rsidRDefault="009F1F71">
            <w:pPr>
              <w:spacing w:after="0"/>
              <w:jc w:val="center"/>
            </w:pPr>
            <w:r>
              <w:t>(-0.004, 0.031)</w:t>
            </w:r>
          </w:p>
        </w:tc>
        <w:tc>
          <w:tcPr>
            <w:tcW w:w="0" w:type="auto"/>
          </w:tcPr>
          <w:p w14:paraId="094D6310" w14:textId="77777777" w:rsidR="00951FE2" w:rsidRDefault="009F1F71">
            <w:pPr>
              <w:spacing w:after="0"/>
              <w:jc w:val="center"/>
            </w:pPr>
            <w:r>
              <w:t>0.013</w:t>
            </w:r>
          </w:p>
        </w:tc>
        <w:tc>
          <w:tcPr>
            <w:tcW w:w="0" w:type="auto"/>
          </w:tcPr>
          <w:p w14:paraId="78DE0AAA" w14:textId="77777777" w:rsidR="00951FE2" w:rsidRDefault="009F1F71">
            <w:pPr>
              <w:spacing w:after="0"/>
              <w:jc w:val="center"/>
            </w:pPr>
            <w:r>
              <w:t>(-0.007, 0.034)</w:t>
            </w:r>
          </w:p>
        </w:tc>
      </w:tr>
      <w:tr w:rsidR="00951FE2" w14:paraId="3A37AFF7" w14:textId="77777777">
        <w:trPr>
          <w:jc w:val="center"/>
        </w:trPr>
        <w:tc>
          <w:tcPr>
            <w:tcW w:w="0" w:type="auto"/>
          </w:tcPr>
          <w:p w14:paraId="78CAF33F" w14:textId="77777777" w:rsidR="00951FE2" w:rsidRDefault="009F1F71">
            <w:pPr>
              <w:spacing w:after="0"/>
            </w:pPr>
            <w:r>
              <w:t>Used a female condom in last 6 months (0/1)</w:t>
            </w:r>
          </w:p>
        </w:tc>
        <w:tc>
          <w:tcPr>
            <w:tcW w:w="0" w:type="auto"/>
          </w:tcPr>
          <w:p w14:paraId="1CE2BDC9" w14:textId="77777777" w:rsidR="00951FE2" w:rsidRDefault="009F1F71">
            <w:pPr>
              <w:spacing w:after="0"/>
              <w:jc w:val="center"/>
            </w:pPr>
            <w:r>
              <w:t>0.007</w:t>
            </w:r>
          </w:p>
        </w:tc>
        <w:tc>
          <w:tcPr>
            <w:tcW w:w="0" w:type="auto"/>
          </w:tcPr>
          <w:p w14:paraId="41979246" w14:textId="77777777" w:rsidR="00951FE2" w:rsidRDefault="009F1F71">
            <w:pPr>
              <w:spacing w:after="0"/>
              <w:jc w:val="center"/>
            </w:pPr>
            <w:r>
              <w:t>(-0.004, 0.018)</w:t>
            </w:r>
          </w:p>
        </w:tc>
        <w:tc>
          <w:tcPr>
            <w:tcW w:w="0" w:type="auto"/>
          </w:tcPr>
          <w:p w14:paraId="6ED3617E" w14:textId="77777777" w:rsidR="00951FE2" w:rsidRDefault="009F1F71">
            <w:pPr>
              <w:spacing w:after="0"/>
              <w:jc w:val="center"/>
            </w:pPr>
            <w:r>
              <w:t>0.011</w:t>
            </w:r>
          </w:p>
        </w:tc>
        <w:tc>
          <w:tcPr>
            <w:tcW w:w="0" w:type="auto"/>
          </w:tcPr>
          <w:p w14:paraId="3E50055A" w14:textId="77777777" w:rsidR="00951FE2" w:rsidRDefault="009F1F71">
            <w:pPr>
              <w:spacing w:after="0"/>
              <w:jc w:val="center"/>
            </w:pPr>
            <w:r>
              <w:t>(-0.003, 0.024)</w:t>
            </w:r>
          </w:p>
        </w:tc>
        <w:tc>
          <w:tcPr>
            <w:tcW w:w="0" w:type="auto"/>
          </w:tcPr>
          <w:p w14:paraId="1EEA1ACD" w14:textId="77777777" w:rsidR="00951FE2" w:rsidRDefault="009F1F71">
            <w:pPr>
              <w:spacing w:after="0"/>
              <w:jc w:val="center"/>
            </w:pPr>
            <w:r>
              <w:t>0.007</w:t>
            </w:r>
          </w:p>
        </w:tc>
        <w:tc>
          <w:tcPr>
            <w:tcW w:w="0" w:type="auto"/>
          </w:tcPr>
          <w:p w14:paraId="1612DA6E" w14:textId="77777777" w:rsidR="00951FE2" w:rsidRDefault="009F1F71">
            <w:pPr>
              <w:spacing w:after="0"/>
              <w:jc w:val="center"/>
            </w:pPr>
            <w:r>
              <w:t>(-0.005, 0.019)</w:t>
            </w:r>
          </w:p>
        </w:tc>
        <w:tc>
          <w:tcPr>
            <w:tcW w:w="0" w:type="auto"/>
          </w:tcPr>
          <w:p w14:paraId="6C526B06" w14:textId="77777777" w:rsidR="00951FE2" w:rsidRDefault="009F1F71">
            <w:pPr>
              <w:spacing w:after="0"/>
              <w:jc w:val="center"/>
            </w:pPr>
            <w:r>
              <w:t>0.007</w:t>
            </w:r>
          </w:p>
        </w:tc>
        <w:tc>
          <w:tcPr>
            <w:tcW w:w="0" w:type="auto"/>
          </w:tcPr>
          <w:p w14:paraId="30E0C6CF" w14:textId="77777777" w:rsidR="00951FE2" w:rsidRDefault="009F1F71">
            <w:pPr>
              <w:spacing w:after="0"/>
              <w:jc w:val="center"/>
            </w:pPr>
            <w:r>
              <w:t>(-0.006, 0.020)</w:t>
            </w:r>
          </w:p>
        </w:tc>
      </w:tr>
      <w:tr w:rsidR="00951FE2" w14:paraId="2F43FB8E" w14:textId="77777777">
        <w:trPr>
          <w:jc w:val="center"/>
        </w:trPr>
        <w:tc>
          <w:tcPr>
            <w:tcW w:w="0" w:type="auto"/>
          </w:tcPr>
          <w:p w14:paraId="05667C7D" w14:textId="77777777" w:rsidR="00951FE2" w:rsidRDefault="009F1F71">
            <w:pPr>
              <w:spacing w:after="0"/>
            </w:pPr>
            <w:r>
              <w:t>Used a female condom at most recent sex (0/1)</w:t>
            </w:r>
          </w:p>
        </w:tc>
        <w:tc>
          <w:tcPr>
            <w:tcW w:w="0" w:type="auto"/>
          </w:tcPr>
          <w:p w14:paraId="47C26E26" w14:textId="77777777" w:rsidR="00951FE2" w:rsidRDefault="009F1F71">
            <w:pPr>
              <w:spacing w:after="0"/>
              <w:jc w:val="center"/>
            </w:pPr>
            <w:r>
              <w:t>0.005</w:t>
            </w:r>
          </w:p>
        </w:tc>
        <w:tc>
          <w:tcPr>
            <w:tcW w:w="0" w:type="auto"/>
          </w:tcPr>
          <w:p w14:paraId="09087E20" w14:textId="77777777" w:rsidR="00951FE2" w:rsidRDefault="009F1F71">
            <w:pPr>
              <w:spacing w:after="0"/>
              <w:jc w:val="center"/>
            </w:pPr>
            <w:r>
              <w:t>(-0.003, 0.012)</w:t>
            </w:r>
          </w:p>
        </w:tc>
        <w:tc>
          <w:tcPr>
            <w:tcW w:w="0" w:type="auto"/>
          </w:tcPr>
          <w:p w14:paraId="25DB4EB2" w14:textId="77777777" w:rsidR="00951FE2" w:rsidRDefault="009F1F71">
            <w:pPr>
              <w:spacing w:after="0"/>
              <w:jc w:val="center"/>
            </w:pPr>
            <w:r>
              <w:t>0.006</w:t>
            </w:r>
          </w:p>
        </w:tc>
        <w:tc>
          <w:tcPr>
            <w:tcW w:w="0" w:type="auto"/>
          </w:tcPr>
          <w:p w14:paraId="6966B790" w14:textId="77777777" w:rsidR="00951FE2" w:rsidRDefault="009F1F71">
            <w:pPr>
              <w:spacing w:after="0"/>
              <w:jc w:val="center"/>
            </w:pPr>
            <w:r>
              <w:t>(-0.003, 0.015)</w:t>
            </w:r>
          </w:p>
        </w:tc>
        <w:tc>
          <w:tcPr>
            <w:tcW w:w="0" w:type="auto"/>
          </w:tcPr>
          <w:p w14:paraId="249CF24B" w14:textId="77777777" w:rsidR="00951FE2" w:rsidRDefault="009F1F71">
            <w:pPr>
              <w:spacing w:after="0"/>
              <w:jc w:val="center"/>
            </w:pPr>
            <w:r>
              <w:t>0.005</w:t>
            </w:r>
          </w:p>
        </w:tc>
        <w:tc>
          <w:tcPr>
            <w:tcW w:w="0" w:type="auto"/>
          </w:tcPr>
          <w:p w14:paraId="3407FF10" w14:textId="77777777" w:rsidR="00951FE2" w:rsidRDefault="009F1F71">
            <w:pPr>
              <w:spacing w:after="0"/>
              <w:jc w:val="center"/>
            </w:pPr>
            <w:r>
              <w:t>(-0.002, 0.012)</w:t>
            </w:r>
          </w:p>
        </w:tc>
        <w:tc>
          <w:tcPr>
            <w:tcW w:w="0" w:type="auto"/>
          </w:tcPr>
          <w:p w14:paraId="31D0DE28" w14:textId="77777777" w:rsidR="00951FE2" w:rsidRDefault="009F1F71">
            <w:pPr>
              <w:spacing w:after="0"/>
              <w:jc w:val="center"/>
            </w:pPr>
            <w:r>
              <w:t>0.005</w:t>
            </w:r>
          </w:p>
        </w:tc>
        <w:tc>
          <w:tcPr>
            <w:tcW w:w="0" w:type="auto"/>
          </w:tcPr>
          <w:p w14:paraId="34E77A1A" w14:textId="77777777" w:rsidR="00951FE2" w:rsidRDefault="009F1F71">
            <w:pPr>
              <w:spacing w:after="0"/>
              <w:jc w:val="center"/>
            </w:pPr>
            <w:r>
              <w:t>(-0.003, 0.012)</w:t>
            </w:r>
          </w:p>
        </w:tc>
      </w:tr>
    </w:tbl>
    <w:p w14:paraId="5E1654B2" w14:textId="77777777" w:rsidR="00951FE2" w:rsidRDefault="00951FE2"/>
    <w:p w14:paraId="19BC0FE7" w14:textId="77777777" w:rsidR="00951FE2" w:rsidRDefault="009F1F71">
      <w:r>
        <w:br w:type="page"/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29"/>
        <w:gridCol w:w="1282"/>
        <w:gridCol w:w="787"/>
        <w:gridCol w:w="977"/>
        <w:gridCol w:w="787"/>
        <w:gridCol w:w="1725"/>
        <w:gridCol w:w="787"/>
      </w:tblGrid>
      <w:tr w:rsidR="00951FE2" w14:paraId="6623D8FF" w14:textId="77777777">
        <w:trPr>
          <w:jc w:val="center"/>
        </w:trPr>
        <w:tc>
          <w:tcPr>
            <w:tcW w:w="0" w:type="auto"/>
          </w:tcPr>
          <w:p w14:paraId="5EBABF39" w14:textId="77777777" w:rsidR="00951FE2" w:rsidRDefault="00951FE2">
            <w:pPr>
              <w:spacing w:after="0"/>
            </w:pPr>
          </w:p>
        </w:tc>
        <w:tc>
          <w:tcPr>
            <w:tcW w:w="0" w:type="auto"/>
          </w:tcPr>
          <w:p w14:paraId="3D46D14A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Logit, Clustered SEs</w:t>
            </w:r>
          </w:p>
        </w:tc>
        <w:tc>
          <w:tcPr>
            <w:tcW w:w="0" w:type="auto"/>
          </w:tcPr>
          <w:p w14:paraId="60D7C6B8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50EF5B95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GEE, Binomial</w:t>
            </w:r>
          </w:p>
        </w:tc>
        <w:tc>
          <w:tcPr>
            <w:tcW w:w="0" w:type="auto"/>
          </w:tcPr>
          <w:p w14:paraId="09993BB3" w14:textId="77777777" w:rsidR="00951FE2" w:rsidRDefault="00951FE2">
            <w:pPr>
              <w:spacing w:after="0"/>
              <w:jc w:val="center"/>
            </w:pPr>
          </w:p>
        </w:tc>
        <w:tc>
          <w:tcPr>
            <w:tcW w:w="0" w:type="auto"/>
          </w:tcPr>
          <w:p w14:paraId="5693E9F7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HLM Logit, Ward Intercepts</w:t>
            </w:r>
          </w:p>
        </w:tc>
        <w:tc>
          <w:tcPr>
            <w:tcW w:w="0" w:type="auto"/>
          </w:tcPr>
          <w:p w14:paraId="03837B75" w14:textId="77777777" w:rsidR="00951FE2" w:rsidRDefault="00951FE2">
            <w:pPr>
              <w:spacing w:after="0"/>
              <w:jc w:val="center"/>
            </w:pPr>
          </w:p>
        </w:tc>
      </w:tr>
      <w:tr w:rsidR="00951FE2" w14:paraId="3810E4CD" w14:textId="77777777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14:paraId="08488FE6" w14:textId="77777777" w:rsidR="00951FE2" w:rsidRDefault="009F1F71">
            <w:pPr>
              <w:spacing w:after="0"/>
            </w:pPr>
            <w:r>
              <w:rPr>
                <w:b/>
              </w:rPr>
              <w:t>Outcome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62C51530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3DCAB9D7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25483A0F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5EE819D4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0933C5B1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14:paraId="2233CB74" w14:textId="77777777" w:rsidR="00951FE2" w:rsidRDefault="009F1F71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</w:tr>
      <w:tr w:rsidR="00951FE2" w14:paraId="062CEF77" w14:textId="77777777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14:paraId="7B266722" w14:textId="77777777" w:rsidR="00951FE2" w:rsidRDefault="009F1F71">
            <w:pPr>
              <w:spacing w:after="0"/>
            </w:pPr>
            <w:r>
              <w:t>Used male condom at most recent sex (0/1)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0B4F7B51" w14:textId="77777777" w:rsidR="00951FE2" w:rsidRDefault="009F1F71">
            <w:pPr>
              <w:spacing w:after="0"/>
              <w:jc w:val="center"/>
            </w:pPr>
            <w:r>
              <w:t>0.98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033A7E90" w14:textId="77777777" w:rsidR="00951FE2" w:rsidRDefault="009F1F71">
            <w:pPr>
              <w:spacing w:after="0"/>
              <w:jc w:val="center"/>
            </w:pPr>
            <w:r>
              <w:t>(0.77, 1.23)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76160D43" w14:textId="77777777" w:rsidR="00951FE2" w:rsidRDefault="009F1F71">
            <w:pPr>
              <w:spacing w:after="0"/>
              <w:jc w:val="center"/>
            </w:pPr>
            <w:r>
              <w:t>0.98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4707B0F6" w14:textId="77777777" w:rsidR="00951FE2" w:rsidRDefault="009F1F71">
            <w:pPr>
              <w:spacing w:after="0"/>
              <w:jc w:val="center"/>
            </w:pPr>
            <w:r>
              <w:t>(0.79, 1.23)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0D1CB43F" w14:textId="77777777" w:rsidR="00951FE2" w:rsidRDefault="009F1F71">
            <w:pPr>
              <w:spacing w:after="0"/>
              <w:jc w:val="center"/>
            </w:pPr>
            <w:r>
              <w:t>0.97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14:paraId="213B976D" w14:textId="77777777" w:rsidR="00951FE2" w:rsidRDefault="009F1F71">
            <w:pPr>
              <w:spacing w:after="0"/>
              <w:jc w:val="center"/>
            </w:pPr>
            <w:r>
              <w:t>(0.78, 1.21)</w:t>
            </w:r>
          </w:p>
        </w:tc>
      </w:tr>
      <w:tr w:rsidR="00951FE2" w14:paraId="1C068194" w14:textId="77777777">
        <w:trPr>
          <w:jc w:val="center"/>
        </w:trPr>
        <w:tc>
          <w:tcPr>
            <w:tcW w:w="0" w:type="auto"/>
          </w:tcPr>
          <w:p w14:paraId="04EB6AEC" w14:textId="77777777" w:rsidR="00951FE2" w:rsidRDefault="009F1F71">
            <w:pPr>
              <w:spacing w:after="0"/>
            </w:pPr>
            <w:r>
              <w:t>Discussed contraceptive use with recent partner (0/1)</w:t>
            </w:r>
          </w:p>
        </w:tc>
        <w:tc>
          <w:tcPr>
            <w:tcW w:w="0" w:type="auto"/>
          </w:tcPr>
          <w:p w14:paraId="5671862C" w14:textId="77777777" w:rsidR="00951FE2" w:rsidRDefault="009F1F71">
            <w:pPr>
              <w:spacing w:after="0"/>
              <w:jc w:val="center"/>
            </w:pPr>
            <w:r>
              <w:t>0.94</w:t>
            </w:r>
          </w:p>
        </w:tc>
        <w:tc>
          <w:tcPr>
            <w:tcW w:w="0" w:type="auto"/>
          </w:tcPr>
          <w:p w14:paraId="5C3526CA" w14:textId="77777777" w:rsidR="00951FE2" w:rsidRDefault="009F1F71">
            <w:pPr>
              <w:spacing w:after="0"/>
              <w:jc w:val="center"/>
            </w:pPr>
            <w:r>
              <w:t>(0.72, 1.24)</w:t>
            </w:r>
          </w:p>
        </w:tc>
        <w:tc>
          <w:tcPr>
            <w:tcW w:w="0" w:type="auto"/>
          </w:tcPr>
          <w:p w14:paraId="7E1E074B" w14:textId="77777777" w:rsidR="00951FE2" w:rsidRDefault="009F1F71">
            <w:pPr>
              <w:spacing w:after="0"/>
              <w:jc w:val="center"/>
            </w:pPr>
            <w:r>
              <w:t>0.94</w:t>
            </w:r>
          </w:p>
        </w:tc>
        <w:tc>
          <w:tcPr>
            <w:tcW w:w="0" w:type="auto"/>
          </w:tcPr>
          <w:p w14:paraId="610AC85F" w14:textId="77777777" w:rsidR="00951FE2" w:rsidRDefault="009F1F71">
            <w:pPr>
              <w:spacing w:after="0"/>
              <w:jc w:val="center"/>
            </w:pPr>
            <w:r>
              <w:t>(0.71, 1.25)</w:t>
            </w:r>
          </w:p>
        </w:tc>
        <w:tc>
          <w:tcPr>
            <w:tcW w:w="0" w:type="auto"/>
          </w:tcPr>
          <w:p w14:paraId="75B5D5BA" w14:textId="77777777" w:rsidR="00951FE2" w:rsidRDefault="009F1F71">
            <w:pPr>
              <w:spacing w:after="0"/>
              <w:jc w:val="center"/>
            </w:pPr>
            <w:r>
              <w:t>0.96</w:t>
            </w:r>
          </w:p>
        </w:tc>
        <w:tc>
          <w:tcPr>
            <w:tcW w:w="0" w:type="auto"/>
          </w:tcPr>
          <w:p w14:paraId="5BD52C04" w14:textId="77777777" w:rsidR="00951FE2" w:rsidRDefault="009F1F71">
            <w:pPr>
              <w:spacing w:after="0"/>
              <w:jc w:val="center"/>
            </w:pPr>
            <w:r>
              <w:t>(0.72, 1.28)</w:t>
            </w:r>
          </w:p>
        </w:tc>
      </w:tr>
      <w:tr w:rsidR="00951FE2" w14:paraId="7C53DD79" w14:textId="77777777">
        <w:trPr>
          <w:jc w:val="center"/>
        </w:trPr>
        <w:tc>
          <w:tcPr>
            <w:tcW w:w="0" w:type="auto"/>
          </w:tcPr>
          <w:p w14:paraId="40A5C25D" w14:textId="77777777" w:rsidR="00951FE2" w:rsidRDefault="009F1F71">
            <w:pPr>
              <w:spacing w:after="0"/>
            </w:pPr>
            <w:r>
              <w:t>Can identify a female condom (0/1)</w:t>
            </w:r>
          </w:p>
        </w:tc>
        <w:tc>
          <w:tcPr>
            <w:tcW w:w="0" w:type="auto"/>
          </w:tcPr>
          <w:p w14:paraId="321E3B15" w14:textId="77777777" w:rsidR="00951FE2" w:rsidRDefault="009F1F71">
            <w:pPr>
              <w:spacing w:after="0"/>
              <w:jc w:val="center"/>
            </w:pPr>
            <w:r>
              <w:t>1.23*</w:t>
            </w:r>
          </w:p>
        </w:tc>
        <w:tc>
          <w:tcPr>
            <w:tcW w:w="0" w:type="auto"/>
          </w:tcPr>
          <w:p w14:paraId="4CCD718A" w14:textId="77777777" w:rsidR="00951FE2" w:rsidRDefault="009F1F71">
            <w:pPr>
              <w:spacing w:after="0"/>
              <w:jc w:val="center"/>
            </w:pPr>
            <w:r>
              <w:t>(1.00, 1.52)</w:t>
            </w:r>
          </w:p>
        </w:tc>
        <w:tc>
          <w:tcPr>
            <w:tcW w:w="0" w:type="auto"/>
          </w:tcPr>
          <w:p w14:paraId="00899DF8" w14:textId="77777777" w:rsidR="00951FE2" w:rsidRDefault="009F1F71">
            <w:pPr>
              <w:spacing w:after="0"/>
              <w:jc w:val="center"/>
            </w:pPr>
            <w:r>
              <w:t>1.23+</w:t>
            </w:r>
          </w:p>
        </w:tc>
        <w:tc>
          <w:tcPr>
            <w:tcW w:w="0" w:type="auto"/>
          </w:tcPr>
          <w:p w14:paraId="3A7DD69C" w14:textId="77777777" w:rsidR="00951FE2" w:rsidRDefault="009F1F71">
            <w:pPr>
              <w:spacing w:after="0"/>
              <w:jc w:val="center"/>
            </w:pPr>
            <w:r>
              <w:t>(0.99, 1.55)</w:t>
            </w:r>
          </w:p>
        </w:tc>
        <w:tc>
          <w:tcPr>
            <w:tcW w:w="0" w:type="auto"/>
          </w:tcPr>
          <w:p w14:paraId="089EFC43" w14:textId="77777777" w:rsidR="00951FE2" w:rsidRDefault="009F1F71">
            <w:pPr>
              <w:spacing w:after="0"/>
              <w:jc w:val="center"/>
            </w:pPr>
            <w:r>
              <w:t>1.23+</w:t>
            </w:r>
          </w:p>
        </w:tc>
        <w:tc>
          <w:tcPr>
            <w:tcW w:w="0" w:type="auto"/>
          </w:tcPr>
          <w:p w14:paraId="56405042" w14:textId="77777777" w:rsidR="00951FE2" w:rsidRDefault="009F1F71">
            <w:pPr>
              <w:spacing w:after="0"/>
              <w:jc w:val="center"/>
            </w:pPr>
            <w:r>
              <w:t>(0.98, 1.55)</w:t>
            </w:r>
          </w:p>
        </w:tc>
      </w:tr>
      <w:tr w:rsidR="00951FE2" w14:paraId="1D3E9782" w14:textId="77777777">
        <w:trPr>
          <w:jc w:val="center"/>
        </w:trPr>
        <w:tc>
          <w:tcPr>
            <w:tcW w:w="0" w:type="auto"/>
          </w:tcPr>
          <w:p w14:paraId="38646192" w14:textId="77777777" w:rsidR="00951FE2" w:rsidRDefault="009F1F71">
            <w:pPr>
              <w:spacing w:after="0"/>
            </w:pPr>
            <w:r>
              <w:t>Would be willing to try a female condom (0/1)</w:t>
            </w:r>
          </w:p>
        </w:tc>
        <w:tc>
          <w:tcPr>
            <w:tcW w:w="0" w:type="auto"/>
          </w:tcPr>
          <w:p w14:paraId="7DFFE631" w14:textId="77777777" w:rsidR="00951FE2" w:rsidRDefault="009F1F71">
            <w:pPr>
              <w:spacing w:after="0"/>
              <w:jc w:val="center"/>
            </w:pPr>
            <w:r>
              <w:t>0.98</w:t>
            </w:r>
          </w:p>
        </w:tc>
        <w:tc>
          <w:tcPr>
            <w:tcW w:w="0" w:type="auto"/>
          </w:tcPr>
          <w:p w14:paraId="5D2EE2EE" w14:textId="77777777" w:rsidR="00951FE2" w:rsidRDefault="009F1F71">
            <w:pPr>
              <w:spacing w:after="0"/>
              <w:jc w:val="center"/>
            </w:pPr>
            <w:r>
              <w:t>(0.80, 1.20)</w:t>
            </w:r>
          </w:p>
        </w:tc>
        <w:tc>
          <w:tcPr>
            <w:tcW w:w="0" w:type="auto"/>
          </w:tcPr>
          <w:p w14:paraId="6AC4AB7C" w14:textId="77777777" w:rsidR="00951FE2" w:rsidRDefault="009F1F71">
            <w:pPr>
              <w:spacing w:after="0"/>
              <w:jc w:val="center"/>
            </w:pPr>
            <w:r>
              <w:t>0.98</w:t>
            </w:r>
          </w:p>
        </w:tc>
        <w:tc>
          <w:tcPr>
            <w:tcW w:w="0" w:type="auto"/>
          </w:tcPr>
          <w:p w14:paraId="15F3AAE3" w14:textId="77777777" w:rsidR="00951FE2" w:rsidRDefault="009F1F71">
            <w:pPr>
              <w:spacing w:after="0"/>
              <w:jc w:val="center"/>
            </w:pPr>
            <w:r>
              <w:t>(0.81, 1.19)</w:t>
            </w:r>
          </w:p>
        </w:tc>
        <w:tc>
          <w:tcPr>
            <w:tcW w:w="0" w:type="auto"/>
          </w:tcPr>
          <w:p w14:paraId="3FEF7D17" w14:textId="77777777" w:rsidR="00951FE2" w:rsidRDefault="009F1F71">
            <w:pPr>
              <w:spacing w:after="0"/>
              <w:jc w:val="center"/>
            </w:pPr>
            <w:r>
              <w:t>0.98</w:t>
            </w:r>
          </w:p>
        </w:tc>
        <w:tc>
          <w:tcPr>
            <w:tcW w:w="0" w:type="auto"/>
          </w:tcPr>
          <w:p w14:paraId="619E9ECA" w14:textId="77777777" w:rsidR="00951FE2" w:rsidRDefault="009F1F71">
            <w:pPr>
              <w:spacing w:after="0"/>
              <w:jc w:val="center"/>
            </w:pPr>
            <w:r>
              <w:t>(0.81, 1.19)</w:t>
            </w:r>
          </w:p>
        </w:tc>
      </w:tr>
      <w:tr w:rsidR="00951FE2" w14:paraId="0320ABF2" w14:textId="77777777">
        <w:trPr>
          <w:jc w:val="center"/>
        </w:trPr>
        <w:tc>
          <w:tcPr>
            <w:tcW w:w="0" w:type="auto"/>
          </w:tcPr>
          <w:p w14:paraId="05470DD4" w14:textId="77777777" w:rsidR="00951FE2" w:rsidRDefault="009F1F71">
            <w:pPr>
              <w:spacing w:after="0"/>
            </w:pPr>
            <w:r>
              <w:t>Has ever used a female condom (0/1)</w:t>
            </w:r>
          </w:p>
        </w:tc>
        <w:tc>
          <w:tcPr>
            <w:tcW w:w="0" w:type="auto"/>
          </w:tcPr>
          <w:p w14:paraId="11EA28F4" w14:textId="77777777" w:rsidR="00951FE2" w:rsidRDefault="009F1F71">
            <w:pPr>
              <w:spacing w:after="0"/>
              <w:jc w:val="center"/>
            </w:pPr>
            <w:r>
              <w:t>1.25</w:t>
            </w:r>
          </w:p>
        </w:tc>
        <w:tc>
          <w:tcPr>
            <w:tcW w:w="0" w:type="auto"/>
          </w:tcPr>
          <w:p w14:paraId="5F31CF30" w14:textId="77777777" w:rsidR="00951FE2" w:rsidRDefault="009F1F71">
            <w:pPr>
              <w:spacing w:after="0"/>
              <w:jc w:val="center"/>
            </w:pPr>
            <w:r>
              <w:t>(0.91, 1.73)</w:t>
            </w:r>
          </w:p>
        </w:tc>
        <w:tc>
          <w:tcPr>
            <w:tcW w:w="0" w:type="auto"/>
          </w:tcPr>
          <w:p w14:paraId="14E64745" w14:textId="77777777" w:rsidR="00951FE2" w:rsidRDefault="009F1F71">
            <w:pPr>
              <w:spacing w:after="0"/>
              <w:jc w:val="center"/>
            </w:pPr>
            <w:r>
              <w:t>1.26</w:t>
            </w:r>
          </w:p>
        </w:tc>
        <w:tc>
          <w:tcPr>
            <w:tcW w:w="0" w:type="auto"/>
          </w:tcPr>
          <w:p w14:paraId="6148EBF2" w14:textId="77777777" w:rsidR="00951FE2" w:rsidRDefault="009F1F71">
            <w:pPr>
              <w:spacing w:after="0"/>
              <w:jc w:val="center"/>
            </w:pPr>
            <w:r>
              <w:t>(0.91, 1.73)</w:t>
            </w:r>
          </w:p>
        </w:tc>
        <w:tc>
          <w:tcPr>
            <w:tcW w:w="0" w:type="auto"/>
          </w:tcPr>
          <w:p w14:paraId="45908080" w14:textId="77777777" w:rsidR="00951FE2" w:rsidRDefault="009F1F71">
            <w:pPr>
              <w:spacing w:after="0"/>
              <w:jc w:val="center"/>
            </w:pPr>
            <w:r>
              <w:t>1.25</w:t>
            </w:r>
          </w:p>
        </w:tc>
        <w:tc>
          <w:tcPr>
            <w:tcW w:w="0" w:type="auto"/>
          </w:tcPr>
          <w:p w14:paraId="539E8351" w14:textId="77777777" w:rsidR="00951FE2" w:rsidRDefault="009F1F71">
            <w:pPr>
              <w:spacing w:after="0"/>
              <w:jc w:val="center"/>
            </w:pPr>
            <w:r>
              <w:t>(0.88, 1.78)</w:t>
            </w:r>
          </w:p>
        </w:tc>
      </w:tr>
      <w:tr w:rsidR="00951FE2" w14:paraId="0F934796" w14:textId="77777777">
        <w:trPr>
          <w:jc w:val="center"/>
        </w:trPr>
        <w:tc>
          <w:tcPr>
            <w:tcW w:w="0" w:type="auto"/>
          </w:tcPr>
          <w:p w14:paraId="17711D83" w14:textId="77777777" w:rsidR="00951FE2" w:rsidRDefault="009F1F71">
            <w:pPr>
              <w:spacing w:after="0"/>
            </w:pPr>
            <w:r>
              <w:t>Used a female condom in last 6 months (0/1)</w:t>
            </w:r>
          </w:p>
        </w:tc>
        <w:tc>
          <w:tcPr>
            <w:tcW w:w="0" w:type="auto"/>
          </w:tcPr>
          <w:p w14:paraId="6985DFB7" w14:textId="77777777" w:rsidR="00951FE2" w:rsidRDefault="009F1F71">
            <w:pPr>
              <w:spacing w:after="0"/>
              <w:jc w:val="center"/>
            </w:pPr>
            <w:r>
              <w:t>1.33</w:t>
            </w:r>
          </w:p>
        </w:tc>
        <w:tc>
          <w:tcPr>
            <w:tcW w:w="0" w:type="auto"/>
          </w:tcPr>
          <w:p w14:paraId="4FE45801" w14:textId="77777777" w:rsidR="00951FE2" w:rsidRDefault="009F1F71">
            <w:pPr>
              <w:spacing w:after="0"/>
              <w:jc w:val="center"/>
            </w:pPr>
            <w:r>
              <w:t>(0.86, 2.05)</w:t>
            </w:r>
          </w:p>
        </w:tc>
        <w:tc>
          <w:tcPr>
            <w:tcW w:w="0" w:type="auto"/>
          </w:tcPr>
          <w:p w14:paraId="0611071E" w14:textId="77777777" w:rsidR="00951FE2" w:rsidRDefault="009F1F71">
            <w:pPr>
              <w:spacing w:after="0"/>
              <w:jc w:val="center"/>
            </w:pPr>
            <w:r>
              <w:t>1.32</w:t>
            </w:r>
          </w:p>
        </w:tc>
        <w:tc>
          <w:tcPr>
            <w:tcW w:w="0" w:type="auto"/>
          </w:tcPr>
          <w:p w14:paraId="564ABAD3" w14:textId="77777777" w:rsidR="00951FE2" w:rsidRDefault="009F1F71">
            <w:pPr>
              <w:spacing w:after="0"/>
              <w:jc w:val="center"/>
            </w:pPr>
            <w:r>
              <w:t>(0.79, 2.21)</w:t>
            </w:r>
          </w:p>
        </w:tc>
        <w:tc>
          <w:tcPr>
            <w:tcW w:w="0" w:type="auto"/>
          </w:tcPr>
          <w:p w14:paraId="0BEE21F3" w14:textId="77777777" w:rsidR="00951FE2" w:rsidRDefault="009F1F71">
            <w:pPr>
              <w:spacing w:after="0"/>
              <w:jc w:val="center"/>
            </w:pPr>
            <w:r>
              <w:t>1.33</w:t>
            </w:r>
          </w:p>
        </w:tc>
        <w:tc>
          <w:tcPr>
            <w:tcW w:w="0" w:type="auto"/>
          </w:tcPr>
          <w:p w14:paraId="49990CF7" w14:textId="77777777" w:rsidR="00951FE2" w:rsidRDefault="009F1F71">
            <w:pPr>
              <w:spacing w:after="0"/>
              <w:jc w:val="center"/>
            </w:pPr>
            <w:r>
              <w:t>(0.77, 2.29)</w:t>
            </w:r>
          </w:p>
        </w:tc>
      </w:tr>
      <w:tr w:rsidR="00951FE2" w14:paraId="6FD30583" w14:textId="77777777">
        <w:trPr>
          <w:jc w:val="center"/>
        </w:trPr>
        <w:tc>
          <w:tcPr>
            <w:tcW w:w="0" w:type="auto"/>
          </w:tcPr>
          <w:p w14:paraId="202DEF87" w14:textId="77777777" w:rsidR="00951FE2" w:rsidRDefault="009F1F71">
            <w:pPr>
              <w:spacing w:after="0"/>
            </w:pPr>
            <w:r>
              <w:t>Used a female condom at most recent sex (0/1)</w:t>
            </w:r>
          </w:p>
        </w:tc>
        <w:tc>
          <w:tcPr>
            <w:tcW w:w="0" w:type="auto"/>
          </w:tcPr>
          <w:p w14:paraId="1D4AE410" w14:textId="77777777" w:rsidR="00951FE2" w:rsidRDefault="009F1F71">
            <w:pPr>
              <w:spacing w:after="0"/>
              <w:jc w:val="center"/>
            </w:pPr>
            <w:r>
              <w:t>2.02</w:t>
            </w:r>
          </w:p>
        </w:tc>
        <w:tc>
          <w:tcPr>
            <w:tcW w:w="0" w:type="auto"/>
          </w:tcPr>
          <w:p w14:paraId="5D1C015E" w14:textId="77777777" w:rsidR="00951FE2" w:rsidRDefault="009F1F71">
            <w:pPr>
              <w:spacing w:after="0"/>
              <w:jc w:val="center"/>
            </w:pPr>
            <w:r>
              <w:t>(0.66, 6.22)</w:t>
            </w:r>
          </w:p>
        </w:tc>
        <w:tc>
          <w:tcPr>
            <w:tcW w:w="0" w:type="auto"/>
          </w:tcPr>
          <w:p w14:paraId="166D5EE6" w14:textId="77777777" w:rsidR="00951FE2" w:rsidRDefault="009F1F71">
            <w:pPr>
              <w:spacing w:after="0"/>
              <w:jc w:val="center"/>
            </w:pPr>
            <w:r>
              <w:t>2.03</w:t>
            </w:r>
          </w:p>
        </w:tc>
        <w:tc>
          <w:tcPr>
            <w:tcW w:w="0" w:type="auto"/>
          </w:tcPr>
          <w:p w14:paraId="7CDE58AB" w14:textId="77777777" w:rsidR="00951FE2" w:rsidRDefault="009F1F71">
            <w:pPr>
              <w:spacing w:after="0"/>
              <w:jc w:val="center"/>
            </w:pPr>
            <w:r>
              <w:t>(0.72, 5.74)</w:t>
            </w:r>
          </w:p>
        </w:tc>
        <w:tc>
          <w:tcPr>
            <w:tcW w:w="0" w:type="auto"/>
          </w:tcPr>
          <w:p w14:paraId="78FCA462" w14:textId="77777777" w:rsidR="00951FE2" w:rsidRDefault="009F1F71">
            <w:pPr>
              <w:spacing w:after="0"/>
              <w:jc w:val="center"/>
            </w:pPr>
            <w:r>
              <w:t>2.02</w:t>
            </w:r>
          </w:p>
        </w:tc>
        <w:tc>
          <w:tcPr>
            <w:tcW w:w="0" w:type="auto"/>
          </w:tcPr>
          <w:p w14:paraId="0F3B4502" w14:textId="77777777" w:rsidR="00951FE2" w:rsidRDefault="009F1F71">
            <w:pPr>
              <w:spacing w:after="0"/>
              <w:jc w:val="center"/>
            </w:pPr>
            <w:r>
              <w:t>(0.67, 6.07)</w:t>
            </w:r>
          </w:p>
        </w:tc>
      </w:tr>
    </w:tbl>
    <w:p w14:paraId="0D875DBE" w14:textId="77777777" w:rsidR="00951FE2" w:rsidRDefault="00951FE2"/>
    <w:p w14:paraId="1D23EBE9" w14:textId="77777777" w:rsidR="00951FE2" w:rsidRDefault="009F1F71">
      <w:r>
        <w:br w:type="page"/>
      </w:r>
    </w:p>
    <w:sectPr w:rsidR="00951FE2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FE2"/>
    <w:rsid w:val="001308DC"/>
    <w:rsid w:val="00951FE2"/>
    <w:rsid w:val="009F1F71"/>
    <w:rsid w:val="00AE1128"/>
    <w:rsid w:val="00DC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E77B"/>
  <w15:docId w15:val="{018DF3B7-CB30-8546-839D-EB96B2D4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  <w:rPr>
      <w:rFonts w:ascii="Calibri" w:eastAsia="Calibri" w:hAnsi="Calibri" w:cs="Calibri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Boyer</cp:lastModifiedBy>
  <cp:revision>2</cp:revision>
  <dcterms:created xsi:type="dcterms:W3CDTF">2019-07-03T03:53:00Z</dcterms:created>
  <dcterms:modified xsi:type="dcterms:W3CDTF">2019-07-17T15:20:00Z</dcterms:modified>
</cp:coreProperties>
</file>